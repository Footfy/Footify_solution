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BC226" w14:textId="7CA940D4" w:rsidR="002271C1" w:rsidRPr="007F3672" w:rsidRDefault="00000000" w:rsidP="007F3672">
      <w:pPr>
        <w:pStyle w:val="Ttulo"/>
        <w:jc w:val="both"/>
        <w:rPr>
          <w:lang w:val="pt-BR"/>
        </w:rPr>
      </w:pPr>
      <w:r w:rsidRPr="007F3672">
        <w:rPr>
          <w:lang w:val="pt-BR"/>
        </w:rPr>
        <w:t xml:space="preserve">Explicação do Código SQL - </w:t>
      </w:r>
      <w:proofErr w:type="spellStart"/>
      <w:r w:rsidRPr="007F3672">
        <w:rPr>
          <w:lang w:val="pt-BR"/>
        </w:rPr>
        <w:t>Footify</w:t>
      </w:r>
      <w:proofErr w:type="spellEnd"/>
    </w:p>
    <w:p w14:paraId="64EFF641" w14:textId="74F1E5D8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b/>
          <w:bCs/>
          <w:sz w:val="28"/>
          <w:szCs w:val="28"/>
          <w:lang w:val="pt-BR"/>
        </w:rPr>
        <w:t xml:space="preserve">Objetivo do </w:t>
      </w:r>
      <w:proofErr w:type="spellStart"/>
      <w:r w:rsidRPr="007F3672">
        <w:rPr>
          <w:b/>
          <w:bCs/>
          <w:sz w:val="28"/>
          <w:szCs w:val="28"/>
          <w:lang w:val="pt-BR"/>
        </w:rPr>
        <w:t>Footify</w:t>
      </w:r>
      <w:proofErr w:type="spellEnd"/>
    </w:p>
    <w:p w14:paraId="64C71599" w14:textId="77777777" w:rsidR="007F3672" w:rsidRPr="007F3672" w:rsidRDefault="007F3672" w:rsidP="007F3672">
      <w:p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 xml:space="preserve">O </w:t>
      </w:r>
      <w:proofErr w:type="spellStart"/>
      <w:r w:rsidRPr="007F3672">
        <w:rPr>
          <w:sz w:val="24"/>
          <w:szCs w:val="24"/>
          <w:lang w:val="pt-BR"/>
        </w:rPr>
        <w:t>Footify</w:t>
      </w:r>
      <w:proofErr w:type="spellEnd"/>
      <w:r w:rsidRPr="007F3672">
        <w:rPr>
          <w:sz w:val="24"/>
          <w:szCs w:val="24"/>
          <w:lang w:val="pt-BR"/>
        </w:rPr>
        <w:t xml:space="preserve"> é uma plataforma inteligente para </w:t>
      </w:r>
      <w:r w:rsidRPr="007F3672">
        <w:rPr>
          <w:b/>
          <w:bCs/>
          <w:sz w:val="24"/>
          <w:szCs w:val="24"/>
          <w:lang w:val="pt-BR"/>
        </w:rPr>
        <w:t>compra de tênis online</w:t>
      </w:r>
      <w:r w:rsidRPr="007F3672">
        <w:rPr>
          <w:sz w:val="24"/>
          <w:szCs w:val="24"/>
          <w:lang w:val="pt-BR"/>
        </w:rPr>
        <w:t>. Ele ajuda o usuário a:</w:t>
      </w:r>
    </w:p>
    <w:p w14:paraId="44947456" w14:textId="77777777" w:rsidR="007F3672" w:rsidRPr="007F3672" w:rsidRDefault="007F3672" w:rsidP="007F3672">
      <w:pPr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 xml:space="preserve">Encontrar o tênis ideal com base em </w:t>
      </w:r>
      <w:r w:rsidRPr="007F3672">
        <w:rPr>
          <w:b/>
          <w:bCs/>
          <w:sz w:val="24"/>
          <w:szCs w:val="24"/>
          <w:lang w:val="pt-BR"/>
        </w:rPr>
        <w:t>preferências pessoais</w:t>
      </w:r>
    </w:p>
    <w:p w14:paraId="0E3FD459" w14:textId="77777777" w:rsidR="007F3672" w:rsidRPr="007F3672" w:rsidRDefault="007F3672" w:rsidP="007F3672">
      <w:pPr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 xml:space="preserve">Comparar </w:t>
      </w:r>
      <w:r w:rsidRPr="007F3672">
        <w:rPr>
          <w:b/>
          <w:bCs/>
          <w:sz w:val="24"/>
          <w:szCs w:val="24"/>
          <w:lang w:val="pt-BR"/>
        </w:rPr>
        <w:t>preços em várias lojas</w:t>
      </w:r>
    </w:p>
    <w:p w14:paraId="41C20A49" w14:textId="77777777" w:rsidR="007F3672" w:rsidRPr="007F3672" w:rsidRDefault="007F3672" w:rsidP="007F3672">
      <w:pPr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 xml:space="preserve">Fazer uma compra </w:t>
      </w:r>
      <w:r w:rsidRPr="007F3672">
        <w:rPr>
          <w:b/>
          <w:bCs/>
          <w:sz w:val="24"/>
          <w:szCs w:val="24"/>
          <w:lang w:val="pt-BR"/>
        </w:rPr>
        <w:t>mais rápida, prática e personalizada</w:t>
      </w:r>
    </w:p>
    <w:p w14:paraId="4C1175F3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60D4136B">
          <v:rect id="_x0000_i1025" style="width:0;height:1.5pt" o:hralign="center" o:hrstd="t" o:hr="t" fillcolor="#a0a0a0" stroked="f"/>
        </w:pict>
      </w:r>
    </w:p>
    <w:p w14:paraId="54E6C68A" w14:textId="52E4301A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rFonts w:ascii="Segoe UI Emoji" w:hAnsi="Segoe UI Emoji" w:cs="Segoe UI Emoji"/>
          <w:b/>
          <w:bCs/>
          <w:sz w:val="28"/>
          <w:szCs w:val="28"/>
          <w:lang w:val="pt-BR"/>
        </w:rPr>
        <w:t xml:space="preserve">A) </w:t>
      </w:r>
      <w:r w:rsidRPr="007F3672">
        <w:rPr>
          <w:b/>
          <w:bCs/>
          <w:sz w:val="28"/>
          <w:szCs w:val="28"/>
          <w:lang w:val="pt-BR"/>
        </w:rPr>
        <w:t>Como o banco de dados funciona na prática</w:t>
      </w:r>
    </w:p>
    <w:p w14:paraId="345B7F1D" w14:textId="77777777" w:rsidR="007F3672" w:rsidRPr="007F3672" w:rsidRDefault="007F3672" w:rsidP="007F3672">
      <w:pPr>
        <w:jc w:val="both"/>
        <w:rPr>
          <w:b/>
          <w:bCs/>
          <w:sz w:val="24"/>
          <w:szCs w:val="24"/>
          <w:lang w:val="pt-BR"/>
        </w:rPr>
      </w:pPr>
      <w:r w:rsidRPr="007F3672">
        <w:rPr>
          <w:b/>
          <w:bCs/>
          <w:sz w:val="24"/>
          <w:szCs w:val="24"/>
          <w:lang w:val="pt-BR"/>
        </w:rPr>
        <w:t xml:space="preserve">1. </w:t>
      </w:r>
      <w:r w:rsidRPr="007F3672">
        <w:rPr>
          <w:rFonts w:ascii="Segoe UI Emoji" w:hAnsi="Segoe UI Emoji" w:cs="Segoe UI Emoji"/>
          <w:b/>
          <w:bCs/>
          <w:sz w:val="24"/>
          <w:szCs w:val="24"/>
          <w:lang w:val="pt-BR"/>
        </w:rPr>
        <w:t>👤</w:t>
      </w:r>
      <w:r w:rsidRPr="007F3672">
        <w:rPr>
          <w:b/>
          <w:bCs/>
          <w:sz w:val="24"/>
          <w:szCs w:val="24"/>
          <w:lang w:val="pt-BR"/>
        </w:rPr>
        <w:t xml:space="preserve"> Cadastro e perfil do usuário</w:t>
      </w:r>
    </w:p>
    <w:p w14:paraId="3528535A" w14:textId="77777777" w:rsidR="007F3672" w:rsidRPr="007F3672" w:rsidRDefault="007F3672" w:rsidP="007F3672">
      <w:pPr>
        <w:numPr>
          <w:ilvl w:val="0"/>
          <w:numId w:val="11"/>
        </w:numPr>
        <w:jc w:val="both"/>
        <w:rPr>
          <w:lang w:val="pt-BR"/>
        </w:rPr>
      </w:pPr>
      <w:r w:rsidRPr="007F3672">
        <w:rPr>
          <w:lang w:val="pt-BR"/>
        </w:rPr>
        <w:t>Quando um usuário entra na plataforma, ele pode criar um cadastro.</w:t>
      </w:r>
    </w:p>
    <w:p w14:paraId="67127909" w14:textId="77777777" w:rsidR="007F3672" w:rsidRPr="007F3672" w:rsidRDefault="007F3672" w:rsidP="007F3672">
      <w:pPr>
        <w:numPr>
          <w:ilvl w:val="0"/>
          <w:numId w:val="11"/>
        </w:numPr>
        <w:jc w:val="both"/>
        <w:rPr>
          <w:lang w:val="pt-BR"/>
        </w:rPr>
      </w:pPr>
      <w:r w:rsidRPr="007F3672">
        <w:rPr>
          <w:lang w:val="pt-BR"/>
        </w:rPr>
        <w:t>Suas informações são salvas na tabela FO_USUARIO.</w:t>
      </w:r>
    </w:p>
    <w:p w14:paraId="4ABA4A33" w14:textId="77777777" w:rsidR="007F3672" w:rsidRPr="007F3672" w:rsidRDefault="007F3672" w:rsidP="007F3672">
      <w:pPr>
        <w:numPr>
          <w:ilvl w:val="0"/>
          <w:numId w:val="11"/>
        </w:numPr>
        <w:jc w:val="both"/>
        <w:rPr>
          <w:lang w:val="pt-BR"/>
        </w:rPr>
      </w:pPr>
      <w:r w:rsidRPr="007F3672">
        <w:rPr>
          <w:lang w:val="pt-BR"/>
        </w:rPr>
        <w:t xml:space="preserve">Se ele quiser, pode informar preferências como </w:t>
      </w:r>
      <w:r w:rsidRPr="007F3672">
        <w:rPr>
          <w:b/>
          <w:bCs/>
          <w:lang w:val="pt-BR"/>
        </w:rPr>
        <w:t>tipo de uso</w:t>
      </w:r>
      <w:r w:rsidRPr="007F3672">
        <w:rPr>
          <w:lang w:val="pt-BR"/>
        </w:rPr>
        <w:t xml:space="preserve"> (casual, corrida), </w:t>
      </w:r>
      <w:r w:rsidRPr="007F3672">
        <w:rPr>
          <w:b/>
          <w:bCs/>
          <w:lang w:val="pt-BR"/>
        </w:rPr>
        <w:t>cor favorita</w:t>
      </w:r>
      <w:r w:rsidRPr="007F3672">
        <w:rPr>
          <w:lang w:val="pt-BR"/>
        </w:rPr>
        <w:t xml:space="preserve"> ou </w:t>
      </w:r>
      <w:r w:rsidRPr="007F3672">
        <w:rPr>
          <w:b/>
          <w:bCs/>
          <w:lang w:val="pt-BR"/>
        </w:rPr>
        <w:t>tamanho do pé</w:t>
      </w:r>
      <w:r w:rsidRPr="007F3672">
        <w:rPr>
          <w:lang w:val="pt-BR"/>
        </w:rPr>
        <w:t>. Isso é armazenado na tabela FO_</w:t>
      </w:r>
      <w:proofErr w:type="gramStart"/>
      <w:r w:rsidRPr="007F3672">
        <w:rPr>
          <w:lang w:val="pt-BR"/>
        </w:rPr>
        <w:t>PREFERENCIA</w:t>
      </w:r>
      <w:proofErr w:type="gramEnd"/>
      <w:r w:rsidRPr="007F3672">
        <w:rPr>
          <w:lang w:val="pt-BR"/>
        </w:rPr>
        <w:t>_USUARIO.</w:t>
      </w:r>
    </w:p>
    <w:p w14:paraId="67BD7100" w14:textId="4B069F56" w:rsidR="007F3672" w:rsidRPr="007F3672" w:rsidRDefault="007F3672" w:rsidP="007F3672">
      <w:pPr>
        <w:jc w:val="both"/>
        <w:rPr>
          <w:sz w:val="24"/>
          <w:szCs w:val="24"/>
          <w:lang w:val="pt-BR"/>
        </w:rPr>
      </w:pPr>
      <w:r w:rsidRPr="007F3672">
        <w:rPr>
          <w:b/>
          <w:bCs/>
          <w:sz w:val="24"/>
          <w:szCs w:val="24"/>
          <w:lang w:val="pt-BR"/>
        </w:rPr>
        <w:t>Exemplo:</w:t>
      </w:r>
      <w:r w:rsidRPr="007F3672">
        <w:rPr>
          <w:sz w:val="24"/>
          <w:szCs w:val="24"/>
          <w:lang w:val="pt-BR"/>
        </w:rPr>
        <w:t xml:space="preserve"> João informa que prefere tênis para corrida, cor preta, tamanho 42.</w:t>
      </w:r>
    </w:p>
    <w:p w14:paraId="69A4EB1C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42F9E655">
          <v:rect id="_x0000_i1026" style="width:0;height:1.5pt" o:hralign="center" o:hrstd="t" o:hr="t" fillcolor="#a0a0a0" stroked="f"/>
        </w:pict>
      </w:r>
    </w:p>
    <w:p w14:paraId="76DC7067" w14:textId="77777777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b/>
          <w:bCs/>
          <w:sz w:val="28"/>
          <w:szCs w:val="28"/>
          <w:lang w:val="pt-BR"/>
        </w:rPr>
        <w:t xml:space="preserve">2. </w:t>
      </w:r>
      <w:r w:rsidRPr="007F3672">
        <w:rPr>
          <w:rFonts w:ascii="Segoe UI Emoji" w:hAnsi="Segoe UI Emoji" w:cs="Segoe UI Emoji"/>
          <w:b/>
          <w:bCs/>
          <w:sz w:val="28"/>
          <w:szCs w:val="28"/>
          <w:lang w:val="pt-BR"/>
        </w:rPr>
        <w:t>👟</w:t>
      </w:r>
      <w:r w:rsidRPr="007F3672">
        <w:rPr>
          <w:b/>
          <w:bCs/>
          <w:sz w:val="28"/>
          <w:szCs w:val="28"/>
          <w:lang w:val="pt-BR"/>
        </w:rPr>
        <w:t xml:space="preserve"> Cadastro e descrição dos tênis</w:t>
      </w:r>
    </w:p>
    <w:p w14:paraId="01D11A74" w14:textId="77777777" w:rsidR="007F3672" w:rsidRPr="007F3672" w:rsidRDefault="007F3672" w:rsidP="007F3672">
      <w:pPr>
        <w:numPr>
          <w:ilvl w:val="0"/>
          <w:numId w:val="12"/>
        </w:numPr>
        <w:jc w:val="both"/>
        <w:rPr>
          <w:lang w:val="pt-BR"/>
        </w:rPr>
      </w:pPr>
      <w:r w:rsidRPr="007F3672">
        <w:rPr>
          <w:lang w:val="pt-BR"/>
        </w:rPr>
        <w:t>Os tênis disponíveis na plataforma são cadastrados na tabela FO_PRODUTO, com nome, marca, imagem e descrição.</w:t>
      </w:r>
    </w:p>
    <w:p w14:paraId="4DF09182" w14:textId="77777777" w:rsidR="007F3672" w:rsidRPr="007F3672" w:rsidRDefault="007F3672" w:rsidP="007F3672">
      <w:pPr>
        <w:numPr>
          <w:ilvl w:val="0"/>
          <w:numId w:val="12"/>
        </w:numPr>
        <w:jc w:val="both"/>
        <w:rPr>
          <w:lang w:val="pt-BR"/>
        </w:rPr>
      </w:pPr>
      <w:r w:rsidRPr="007F3672">
        <w:rPr>
          <w:lang w:val="pt-BR"/>
        </w:rPr>
        <w:t>As características de cada tênis (</w:t>
      </w:r>
      <w:proofErr w:type="spellStart"/>
      <w:r w:rsidRPr="007F3672">
        <w:rPr>
          <w:lang w:val="pt-BR"/>
        </w:rPr>
        <w:t>ex</w:t>
      </w:r>
      <w:proofErr w:type="spellEnd"/>
      <w:r w:rsidRPr="007F3672">
        <w:rPr>
          <w:lang w:val="pt-BR"/>
        </w:rPr>
        <w:t>: cor, gênero, tamanho, tipo de uso) ficam na tabela FO_CARACTERISTICA_PRODUTO.</w:t>
      </w:r>
    </w:p>
    <w:p w14:paraId="210AF901" w14:textId="3119224B" w:rsidR="007F3672" w:rsidRPr="007F3672" w:rsidRDefault="007F3672" w:rsidP="007F3672">
      <w:p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 xml:space="preserve">Isso permite mostrar ao João apenas tênis </w:t>
      </w:r>
      <w:r w:rsidRPr="007F3672">
        <w:rPr>
          <w:b/>
          <w:bCs/>
          <w:sz w:val="24"/>
          <w:szCs w:val="24"/>
          <w:lang w:val="pt-BR"/>
        </w:rPr>
        <w:t>para corrida, pretos, tamanho 42</w:t>
      </w:r>
      <w:r w:rsidRPr="007F3672">
        <w:rPr>
          <w:sz w:val="24"/>
          <w:szCs w:val="24"/>
          <w:lang w:val="pt-BR"/>
        </w:rPr>
        <w:t>.</w:t>
      </w:r>
    </w:p>
    <w:p w14:paraId="3CFF5E80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08062B64">
          <v:rect id="_x0000_i1027" style="width:0;height:1.5pt" o:hralign="center" o:hrstd="t" o:hr="t" fillcolor="#a0a0a0" stroked="f"/>
        </w:pict>
      </w:r>
    </w:p>
    <w:p w14:paraId="2BD924C0" w14:textId="77777777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b/>
          <w:bCs/>
          <w:sz w:val="28"/>
          <w:szCs w:val="28"/>
          <w:lang w:val="pt-BR"/>
        </w:rPr>
        <w:t xml:space="preserve">3. </w:t>
      </w:r>
      <w:r w:rsidRPr="007F3672">
        <w:rPr>
          <w:rFonts w:ascii="Segoe UI Emoji" w:hAnsi="Segoe UI Emoji" w:cs="Segoe UI Emoji"/>
          <w:b/>
          <w:bCs/>
          <w:sz w:val="28"/>
          <w:szCs w:val="28"/>
          <w:lang w:val="pt-BR"/>
        </w:rPr>
        <w:t>🛍️</w:t>
      </w:r>
      <w:r w:rsidRPr="007F3672">
        <w:rPr>
          <w:b/>
          <w:bCs/>
          <w:sz w:val="28"/>
          <w:szCs w:val="28"/>
          <w:lang w:val="pt-BR"/>
        </w:rPr>
        <w:t xml:space="preserve"> Coleta de preços em diferentes lojas</w:t>
      </w:r>
    </w:p>
    <w:p w14:paraId="4463A1D5" w14:textId="77777777" w:rsidR="007F3672" w:rsidRPr="007F3672" w:rsidRDefault="007F3672" w:rsidP="007F3672">
      <w:pPr>
        <w:numPr>
          <w:ilvl w:val="0"/>
          <w:numId w:val="13"/>
        </w:numPr>
        <w:jc w:val="both"/>
        <w:rPr>
          <w:lang w:val="pt-BR"/>
        </w:rPr>
      </w:pPr>
      <w:r w:rsidRPr="007F3672">
        <w:rPr>
          <w:lang w:val="pt-BR"/>
        </w:rPr>
        <w:lastRenderedPageBreak/>
        <w:t xml:space="preserve">O mesmo modelo de tênis pode estar disponível em várias lojas. O </w:t>
      </w:r>
      <w:proofErr w:type="spellStart"/>
      <w:r w:rsidRPr="007F3672">
        <w:rPr>
          <w:lang w:val="pt-BR"/>
        </w:rPr>
        <w:t>Footify</w:t>
      </w:r>
      <w:proofErr w:type="spellEnd"/>
      <w:r w:rsidRPr="007F3672">
        <w:rPr>
          <w:lang w:val="pt-BR"/>
        </w:rPr>
        <w:t xml:space="preserve"> compara os preços para ajudar na escolha.</w:t>
      </w:r>
    </w:p>
    <w:p w14:paraId="3D44382E" w14:textId="77777777" w:rsidR="007F3672" w:rsidRPr="007F3672" w:rsidRDefault="007F3672" w:rsidP="007F3672">
      <w:pPr>
        <w:numPr>
          <w:ilvl w:val="0"/>
          <w:numId w:val="13"/>
        </w:numPr>
        <w:jc w:val="both"/>
        <w:rPr>
          <w:lang w:val="pt-BR"/>
        </w:rPr>
      </w:pPr>
      <w:r w:rsidRPr="007F3672">
        <w:rPr>
          <w:lang w:val="pt-BR"/>
        </w:rPr>
        <w:t>Esses preços são registrados na tabela FO_PRECO_PRODUTO, que se conecta com a tabela FO_LOJA.</w:t>
      </w:r>
    </w:p>
    <w:p w14:paraId="7D2C0158" w14:textId="7FBF82C6" w:rsidR="007F3672" w:rsidRPr="007F3672" w:rsidRDefault="007F3672" w:rsidP="007F3672">
      <w:pPr>
        <w:jc w:val="both"/>
        <w:rPr>
          <w:sz w:val="24"/>
          <w:szCs w:val="24"/>
          <w:lang w:val="pt-BR"/>
        </w:rPr>
      </w:pPr>
      <w:r w:rsidRPr="007F3672">
        <w:rPr>
          <w:b/>
          <w:bCs/>
          <w:sz w:val="24"/>
          <w:szCs w:val="24"/>
          <w:lang w:val="pt-BR"/>
        </w:rPr>
        <w:t>Exemplo:</w:t>
      </w:r>
      <w:r w:rsidRPr="007F3672">
        <w:rPr>
          <w:sz w:val="24"/>
          <w:szCs w:val="24"/>
          <w:lang w:val="pt-BR"/>
        </w:rPr>
        <w:t xml:space="preserve"> O "Nike </w:t>
      </w:r>
      <w:proofErr w:type="spellStart"/>
      <w:r w:rsidRPr="007F3672">
        <w:rPr>
          <w:sz w:val="24"/>
          <w:szCs w:val="24"/>
          <w:lang w:val="pt-BR"/>
        </w:rPr>
        <w:t>ZoomX</w:t>
      </w:r>
      <w:proofErr w:type="spellEnd"/>
      <w:r w:rsidRPr="007F3672">
        <w:rPr>
          <w:sz w:val="24"/>
          <w:szCs w:val="24"/>
          <w:lang w:val="pt-BR"/>
        </w:rPr>
        <w:t>" pode custar R$499,00 na Netshoes e R$470,00 na Centauro. O banco de dados armazena isso e mostra a melhor oferta para o usuário.</w:t>
      </w:r>
    </w:p>
    <w:p w14:paraId="1C3C757F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6FBB4D01">
          <v:rect id="_x0000_i1028" style="width:0;height:1.5pt" o:hralign="center" o:hrstd="t" o:hr="t" fillcolor="#a0a0a0" stroked="f"/>
        </w:pict>
      </w:r>
    </w:p>
    <w:p w14:paraId="56744B99" w14:textId="77777777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b/>
          <w:bCs/>
          <w:sz w:val="28"/>
          <w:szCs w:val="28"/>
          <w:lang w:val="pt-BR"/>
        </w:rPr>
        <w:t xml:space="preserve">4. </w:t>
      </w:r>
      <w:r w:rsidRPr="007F3672">
        <w:rPr>
          <w:rFonts w:ascii="Segoe UI Emoji" w:hAnsi="Segoe UI Emoji" w:cs="Segoe UI Emoji"/>
          <w:b/>
          <w:bCs/>
          <w:sz w:val="28"/>
          <w:szCs w:val="28"/>
          <w:lang w:val="pt-BR"/>
        </w:rPr>
        <w:t>🔍</w:t>
      </w:r>
      <w:r w:rsidRPr="007F3672">
        <w:rPr>
          <w:b/>
          <w:bCs/>
          <w:sz w:val="28"/>
          <w:szCs w:val="28"/>
          <w:lang w:val="pt-BR"/>
        </w:rPr>
        <w:t xml:space="preserve"> Histórico de buscas e cliques</w:t>
      </w:r>
    </w:p>
    <w:p w14:paraId="46850AD7" w14:textId="77777777" w:rsidR="007F3672" w:rsidRPr="007F3672" w:rsidRDefault="007F3672" w:rsidP="007F3672">
      <w:pPr>
        <w:numPr>
          <w:ilvl w:val="0"/>
          <w:numId w:val="14"/>
        </w:numPr>
        <w:jc w:val="both"/>
        <w:rPr>
          <w:lang w:val="pt-BR"/>
        </w:rPr>
      </w:pPr>
      <w:r w:rsidRPr="007F3672">
        <w:rPr>
          <w:lang w:val="pt-BR"/>
        </w:rPr>
        <w:t xml:space="preserve">Toda vez que o usuário faz uma </w:t>
      </w:r>
      <w:r w:rsidRPr="007F3672">
        <w:rPr>
          <w:b/>
          <w:bCs/>
          <w:lang w:val="pt-BR"/>
        </w:rPr>
        <w:t>busca</w:t>
      </w:r>
      <w:r w:rsidRPr="007F3672">
        <w:rPr>
          <w:lang w:val="pt-BR"/>
        </w:rPr>
        <w:t xml:space="preserve"> na plataforma (</w:t>
      </w:r>
      <w:proofErr w:type="spellStart"/>
      <w:r w:rsidRPr="007F3672">
        <w:rPr>
          <w:lang w:val="pt-BR"/>
        </w:rPr>
        <w:t>ex</w:t>
      </w:r>
      <w:proofErr w:type="spellEnd"/>
      <w:r w:rsidRPr="007F3672">
        <w:rPr>
          <w:lang w:val="pt-BR"/>
        </w:rPr>
        <w:t>: "tênis branco feminino"), essa informação é armazenada na tabela FO_INTERACAO.</w:t>
      </w:r>
    </w:p>
    <w:p w14:paraId="78FDC746" w14:textId="77777777" w:rsidR="007F3672" w:rsidRPr="007F3672" w:rsidRDefault="007F3672" w:rsidP="007F3672">
      <w:pPr>
        <w:numPr>
          <w:ilvl w:val="0"/>
          <w:numId w:val="14"/>
        </w:numPr>
        <w:jc w:val="both"/>
        <w:rPr>
          <w:lang w:val="pt-BR"/>
        </w:rPr>
      </w:pPr>
      <w:r w:rsidRPr="007F3672">
        <w:rPr>
          <w:lang w:val="pt-BR"/>
        </w:rPr>
        <w:t xml:space="preserve">Quando o usuário </w:t>
      </w:r>
      <w:r w:rsidRPr="007F3672">
        <w:rPr>
          <w:b/>
          <w:bCs/>
          <w:lang w:val="pt-BR"/>
        </w:rPr>
        <w:t>clica</w:t>
      </w:r>
      <w:r w:rsidRPr="007F3672">
        <w:rPr>
          <w:lang w:val="pt-BR"/>
        </w:rPr>
        <w:t xml:space="preserve"> em um tênis para ver os detalhes, isso é registrado na tabela FO_CLIQUE_PRODUTO.</w:t>
      </w:r>
    </w:p>
    <w:p w14:paraId="3AD2BB38" w14:textId="7A32BD8C" w:rsidR="007F3672" w:rsidRPr="007F3672" w:rsidRDefault="007F3672" w:rsidP="007F3672">
      <w:p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 xml:space="preserve">Isso ajuda o sistema a </w:t>
      </w:r>
      <w:r w:rsidRPr="007F3672">
        <w:rPr>
          <w:b/>
          <w:bCs/>
          <w:sz w:val="24"/>
          <w:szCs w:val="24"/>
          <w:lang w:val="pt-BR"/>
        </w:rPr>
        <w:t>aprender o que o usuário gosta</w:t>
      </w:r>
      <w:r w:rsidRPr="007F3672">
        <w:rPr>
          <w:sz w:val="24"/>
          <w:szCs w:val="24"/>
          <w:lang w:val="pt-BR"/>
        </w:rPr>
        <w:t xml:space="preserve"> e a melhorar as recomendações com o tempo.</w:t>
      </w:r>
    </w:p>
    <w:p w14:paraId="416537AC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7F86099C">
          <v:rect id="_x0000_i1029" style="width:0;height:1.5pt" o:hralign="center" o:hrstd="t" o:hr="t" fillcolor="#a0a0a0" stroked="f"/>
        </w:pict>
      </w:r>
    </w:p>
    <w:p w14:paraId="6315A3A3" w14:textId="77777777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b/>
          <w:bCs/>
          <w:sz w:val="28"/>
          <w:szCs w:val="28"/>
          <w:lang w:val="pt-BR"/>
        </w:rPr>
        <w:t xml:space="preserve">5. </w:t>
      </w:r>
      <w:r w:rsidRPr="007F3672">
        <w:rPr>
          <w:rFonts w:ascii="Segoe UI Emoji" w:hAnsi="Segoe UI Emoji" w:cs="Segoe UI Emoji"/>
          <w:b/>
          <w:bCs/>
          <w:sz w:val="28"/>
          <w:szCs w:val="28"/>
          <w:lang w:val="pt-BR"/>
        </w:rPr>
        <w:t>⭐</w:t>
      </w:r>
      <w:r w:rsidRPr="007F3672">
        <w:rPr>
          <w:b/>
          <w:bCs/>
          <w:sz w:val="28"/>
          <w:szCs w:val="28"/>
          <w:lang w:val="pt-BR"/>
        </w:rPr>
        <w:t xml:space="preserve"> Avaliações e feedback</w:t>
      </w:r>
    </w:p>
    <w:p w14:paraId="5033A278" w14:textId="77777777" w:rsidR="007F3672" w:rsidRPr="007F3672" w:rsidRDefault="007F3672" w:rsidP="007F3672">
      <w:pPr>
        <w:numPr>
          <w:ilvl w:val="0"/>
          <w:numId w:val="15"/>
        </w:numPr>
        <w:jc w:val="both"/>
        <w:rPr>
          <w:lang w:val="pt-BR"/>
        </w:rPr>
      </w:pPr>
      <w:r w:rsidRPr="007F3672">
        <w:rPr>
          <w:lang w:val="pt-BR"/>
        </w:rPr>
        <w:t xml:space="preserve">Depois da compra ou uso da plataforma, o usuário pode deixar uma </w:t>
      </w:r>
      <w:r w:rsidRPr="007F3672">
        <w:rPr>
          <w:b/>
          <w:bCs/>
          <w:lang w:val="pt-BR"/>
        </w:rPr>
        <w:t>avaliação</w:t>
      </w:r>
      <w:r w:rsidRPr="007F3672">
        <w:rPr>
          <w:lang w:val="pt-BR"/>
        </w:rPr>
        <w:t xml:space="preserve"> e comentário.</w:t>
      </w:r>
    </w:p>
    <w:p w14:paraId="67ECB1E7" w14:textId="77777777" w:rsidR="007F3672" w:rsidRPr="007F3672" w:rsidRDefault="007F3672" w:rsidP="007F3672">
      <w:pPr>
        <w:numPr>
          <w:ilvl w:val="0"/>
          <w:numId w:val="15"/>
        </w:numPr>
        <w:jc w:val="both"/>
        <w:rPr>
          <w:lang w:val="pt-BR"/>
        </w:rPr>
      </w:pPr>
      <w:r w:rsidRPr="007F3672">
        <w:rPr>
          <w:lang w:val="pt-BR"/>
        </w:rPr>
        <w:t>Essa informação vai para a tabela FO_FEEDBACK.</w:t>
      </w:r>
    </w:p>
    <w:p w14:paraId="7E71E2BA" w14:textId="68937364" w:rsidR="007F3672" w:rsidRPr="007F3672" w:rsidRDefault="007F3672" w:rsidP="007F3672">
      <w:p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>Isso serve para alimentar métricas de qualidade e gerar gráficos como: "Tênis mais bem avaliados pelos usuários".</w:t>
      </w:r>
    </w:p>
    <w:p w14:paraId="7213E46A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542B9564">
          <v:rect id="_x0000_i1030" style="width:0;height:1.5pt" o:hralign="center" o:hrstd="t" o:hr="t" fillcolor="#a0a0a0" stroked="f"/>
        </w:pict>
      </w:r>
    </w:p>
    <w:p w14:paraId="002EB79D" w14:textId="77777777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rFonts w:ascii="Segoe UI Emoji" w:hAnsi="Segoe UI Emoji" w:cs="Segoe UI Emoji"/>
          <w:b/>
          <w:bCs/>
          <w:sz w:val="28"/>
          <w:szCs w:val="28"/>
          <w:lang w:val="pt-BR"/>
        </w:rPr>
        <w:t>📊</w:t>
      </w:r>
      <w:r w:rsidRPr="007F3672">
        <w:rPr>
          <w:b/>
          <w:bCs/>
          <w:sz w:val="28"/>
          <w:szCs w:val="28"/>
          <w:lang w:val="pt-BR"/>
        </w:rPr>
        <w:t xml:space="preserve"> O que pode ser feito com esses dados?</w:t>
      </w:r>
    </w:p>
    <w:p w14:paraId="1B46B451" w14:textId="77777777" w:rsidR="007F3672" w:rsidRPr="007F3672" w:rsidRDefault="007F3672" w:rsidP="007F3672">
      <w:pPr>
        <w:jc w:val="both"/>
        <w:rPr>
          <w:sz w:val="24"/>
          <w:szCs w:val="24"/>
          <w:lang w:val="pt-BR"/>
        </w:rPr>
      </w:pPr>
      <w:r w:rsidRPr="007F3672">
        <w:rPr>
          <w:sz w:val="24"/>
          <w:szCs w:val="24"/>
          <w:lang w:val="pt-BR"/>
        </w:rPr>
        <w:t xml:space="preserve">O banco de dados do </w:t>
      </w:r>
      <w:proofErr w:type="spellStart"/>
      <w:r w:rsidRPr="007F3672">
        <w:rPr>
          <w:sz w:val="24"/>
          <w:szCs w:val="24"/>
          <w:lang w:val="pt-BR"/>
        </w:rPr>
        <w:t>Footify</w:t>
      </w:r>
      <w:proofErr w:type="spellEnd"/>
      <w:r w:rsidRPr="007F3672">
        <w:rPr>
          <w:sz w:val="24"/>
          <w:szCs w:val="24"/>
          <w:lang w:val="pt-BR"/>
        </w:rPr>
        <w:t xml:space="preserve"> permite:</w:t>
      </w:r>
    </w:p>
    <w:p w14:paraId="40A3E263" w14:textId="77777777" w:rsidR="007F3672" w:rsidRDefault="007F3672" w:rsidP="007F3672">
      <w:pPr>
        <w:jc w:val="both"/>
        <w:rPr>
          <w:lang w:val="pt-BR"/>
        </w:rPr>
      </w:pPr>
      <w:r w:rsidRPr="007F3672">
        <w:rPr>
          <w:rFonts w:ascii="Segoe UI Emoji" w:hAnsi="Segoe UI Emoji" w:cs="Segoe UI Emoji"/>
          <w:lang w:val="pt-BR"/>
        </w:rPr>
        <w:t>✅</w:t>
      </w:r>
      <w:r w:rsidRPr="007F3672">
        <w:rPr>
          <w:lang w:val="pt-BR"/>
        </w:rPr>
        <w:t xml:space="preserve"> Criar recomendações personalizadas com base no histórico e nas preferências</w:t>
      </w:r>
    </w:p>
    <w:p w14:paraId="361996C3" w14:textId="77777777" w:rsidR="007F3672" w:rsidRDefault="007F3672" w:rsidP="007F3672">
      <w:pPr>
        <w:jc w:val="both"/>
        <w:rPr>
          <w:lang w:val="pt-BR"/>
        </w:rPr>
      </w:pPr>
      <w:r w:rsidRPr="007F3672">
        <w:rPr>
          <w:rFonts w:ascii="Segoe UI Emoji" w:hAnsi="Segoe UI Emoji" w:cs="Segoe UI Emoji"/>
          <w:lang w:val="pt-BR"/>
        </w:rPr>
        <w:t>✅</w:t>
      </w:r>
      <w:r w:rsidRPr="007F3672">
        <w:rPr>
          <w:lang w:val="pt-BR"/>
        </w:rPr>
        <w:t xml:space="preserve"> Mostrar os melhores pre</w:t>
      </w:r>
      <w:r w:rsidRPr="007F3672">
        <w:rPr>
          <w:rFonts w:ascii="Cambria" w:hAnsi="Cambria" w:cs="Cambria"/>
          <w:lang w:val="pt-BR"/>
        </w:rPr>
        <w:t>ç</w:t>
      </w:r>
      <w:r w:rsidRPr="007F3672">
        <w:rPr>
          <w:lang w:val="pt-BR"/>
        </w:rPr>
        <w:t>os em tempo real</w:t>
      </w:r>
    </w:p>
    <w:p w14:paraId="3DA60FEB" w14:textId="01F028CA" w:rsidR="007F3672" w:rsidRDefault="007F3672" w:rsidP="007F3672">
      <w:pPr>
        <w:jc w:val="both"/>
        <w:rPr>
          <w:lang w:val="pt-BR"/>
        </w:rPr>
      </w:pPr>
      <w:r w:rsidRPr="007F3672">
        <w:rPr>
          <w:rFonts w:ascii="Segoe UI Emoji" w:hAnsi="Segoe UI Emoji" w:cs="Segoe UI Emoji"/>
          <w:lang w:val="pt-BR"/>
        </w:rPr>
        <w:t>✅</w:t>
      </w:r>
      <w:r w:rsidRPr="007F3672">
        <w:rPr>
          <w:lang w:val="pt-BR"/>
        </w:rPr>
        <w:t xml:space="preserve"> Gerar gr</w:t>
      </w:r>
      <w:r w:rsidRPr="007F3672">
        <w:rPr>
          <w:rFonts w:ascii="Cambria" w:hAnsi="Cambria" w:cs="Cambria"/>
          <w:lang w:val="pt-BR"/>
        </w:rPr>
        <w:t>á</w:t>
      </w:r>
      <w:r w:rsidRPr="007F3672">
        <w:rPr>
          <w:lang w:val="pt-BR"/>
        </w:rPr>
        <w:t xml:space="preserve">ficos de produtos mais clicados, mais buscados e </w:t>
      </w:r>
      <w:r>
        <w:rPr>
          <w:lang w:val="pt-BR"/>
        </w:rPr>
        <w:t>mais bem</w:t>
      </w:r>
      <w:r w:rsidRPr="007F3672">
        <w:rPr>
          <w:lang w:val="pt-BR"/>
        </w:rPr>
        <w:t xml:space="preserve"> avaliados</w:t>
      </w:r>
    </w:p>
    <w:p w14:paraId="3015244F" w14:textId="16F49D31" w:rsidR="007F3672" w:rsidRDefault="007F3672" w:rsidP="007F3672">
      <w:pPr>
        <w:jc w:val="both"/>
        <w:rPr>
          <w:lang w:val="pt-BR"/>
        </w:rPr>
      </w:pPr>
      <w:r w:rsidRPr="007F3672">
        <w:rPr>
          <w:rFonts w:ascii="Segoe UI Emoji" w:hAnsi="Segoe UI Emoji" w:cs="Segoe UI Emoji"/>
          <w:lang w:val="pt-BR"/>
        </w:rPr>
        <w:t>✅</w:t>
      </w:r>
      <w:r w:rsidRPr="007F3672">
        <w:rPr>
          <w:lang w:val="pt-BR"/>
        </w:rPr>
        <w:t xml:space="preserve"> Ajudar as lojas a </w:t>
      </w:r>
      <w:r w:rsidRPr="007F3672">
        <w:rPr>
          <w:lang w:val="pt-BR"/>
        </w:rPr>
        <w:t>entenderem</w:t>
      </w:r>
      <w:r w:rsidRPr="007F3672">
        <w:rPr>
          <w:lang w:val="pt-BR"/>
        </w:rPr>
        <w:t xml:space="preserve"> quais produtos s</w:t>
      </w:r>
      <w:r w:rsidRPr="007F3672">
        <w:rPr>
          <w:rFonts w:ascii="Cambria" w:hAnsi="Cambria" w:cs="Cambria"/>
          <w:lang w:val="pt-BR"/>
        </w:rPr>
        <w:t>ã</w:t>
      </w:r>
      <w:r w:rsidRPr="007F3672">
        <w:rPr>
          <w:lang w:val="pt-BR"/>
        </w:rPr>
        <w:t>o mais procurados</w:t>
      </w:r>
    </w:p>
    <w:p w14:paraId="02803656" w14:textId="507192AF" w:rsidR="007F3672" w:rsidRPr="007F3672" w:rsidRDefault="007F3672" w:rsidP="007F3672">
      <w:pPr>
        <w:jc w:val="both"/>
        <w:rPr>
          <w:lang w:val="pt-BR"/>
        </w:rPr>
      </w:pPr>
      <w:r w:rsidRPr="007F3672">
        <w:rPr>
          <w:rFonts w:ascii="Segoe UI Emoji" w:hAnsi="Segoe UI Emoji" w:cs="Segoe UI Emoji"/>
          <w:lang w:val="pt-BR"/>
        </w:rPr>
        <w:lastRenderedPageBreak/>
        <w:t>✅</w:t>
      </w:r>
      <w:r w:rsidRPr="007F3672">
        <w:rPr>
          <w:lang w:val="pt-BR"/>
        </w:rPr>
        <w:t xml:space="preserve"> Reduzir devolu</w:t>
      </w:r>
      <w:r w:rsidRPr="007F3672">
        <w:rPr>
          <w:rFonts w:ascii="Cambria" w:hAnsi="Cambria" w:cs="Cambria"/>
          <w:lang w:val="pt-BR"/>
        </w:rPr>
        <w:t>çõ</w:t>
      </w:r>
      <w:r w:rsidRPr="007F3672">
        <w:rPr>
          <w:lang w:val="pt-BR"/>
        </w:rPr>
        <w:t>es mostrando ao usu</w:t>
      </w:r>
      <w:r w:rsidRPr="007F3672">
        <w:rPr>
          <w:rFonts w:ascii="Cambria" w:hAnsi="Cambria" w:cs="Cambria"/>
          <w:lang w:val="pt-BR"/>
        </w:rPr>
        <w:t>á</w:t>
      </w:r>
      <w:r w:rsidRPr="007F3672">
        <w:rPr>
          <w:lang w:val="pt-BR"/>
        </w:rPr>
        <w:t>rio apenas t</w:t>
      </w:r>
      <w:r w:rsidRPr="007F3672">
        <w:rPr>
          <w:rFonts w:ascii="Cambria" w:hAnsi="Cambria" w:cs="Cambria"/>
          <w:lang w:val="pt-BR"/>
        </w:rPr>
        <w:t>ê</w:t>
      </w:r>
      <w:r w:rsidRPr="007F3672">
        <w:rPr>
          <w:lang w:val="pt-BR"/>
        </w:rPr>
        <w:t>nis que se encaixam no que ele busca</w:t>
      </w:r>
    </w:p>
    <w:p w14:paraId="0BB137DE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270EF093">
          <v:rect id="_x0000_i1031" style="width:0;height:1.5pt" o:hralign="center" o:hrstd="t" o:hr="t" fillcolor="#a0a0a0" stroked="f"/>
        </w:pict>
      </w:r>
    </w:p>
    <w:p w14:paraId="28B90317" w14:textId="77777777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rFonts w:ascii="Segoe UI Emoji" w:hAnsi="Segoe UI Emoji" w:cs="Segoe UI Emoji"/>
          <w:b/>
          <w:bCs/>
          <w:sz w:val="28"/>
          <w:szCs w:val="28"/>
          <w:lang w:val="pt-BR"/>
        </w:rPr>
        <w:t>🔧</w:t>
      </w:r>
      <w:r w:rsidRPr="007F3672">
        <w:rPr>
          <w:b/>
          <w:bCs/>
          <w:sz w:val="28"/>
          <w:szCs w:val="28"/>
          <w:lang w:val="pt-BR"/>
        </w:rPr>
        <w:t xml:space="preserve"> Exemplo de funcionamento passo a passo:</w:t>
      </w:r>
    </w:p>
    <w:p w14:paraId="5CB83FBE" w14:textId="77777777" w:rsidR="007F3672" w:rsidRPr="007F3672" w:rsidRDefault="007F3672" w:rsidP="007F3672">
      <w:pPr>
        <w:numPr>
          <w:ilvl w:val="0"/>
          <w:numId w:val="16"/>
        </w:numPr>
        <w:jc w:val="both"/>
        <w:rPr>
          <w:lang w:val="pt-BR"/>
        </w:rPr>
      </w:pPr>
      <w:r w:rsidRPr="007F3672">
        <w:rPr>
          <w:b/>
          <w:bCs/>
          <w:lang w:val="pt-BR"/>
        </w:rPr>
        <w:t>Usuário entra na plataforma</w:t>
      </w:r>
      <w:r w:rsidRPr="007F3672">
        <w:rPr>
          <w:lang w:val="pt-BR"/>
        </w:rPr>
        <w:t xml:space="preserve"> → dados em FO_USUARIO</w:t>
      </w:r>
    </w:p>
    <w:p w14:paraId="23724809" w14:textId="77777777" w:rsidR="007F3672" w:rsidRPr="007F3672" w:rsidRDefault="007F3672" w:rsidP="007F3672">
      <w:pPr>
        <w:numPr>
          <w:ilvl w:val="0"/>
          <w:numId w:val="16"/>
        </w:numPr>
        <w:jc w:val="both"/>
        <w:rPr>
          <w:lang w:val="pt-BR"/>
        </w:rPr>
      </w:pPr>
      <w:r w:rsidRPr="007F3672">
        <w:rPr>
          <w:b/>
          <w:bCs/>
          <w:lang w:val="pt-BR"/>
        </w:rPr>
        <w:t>Informa suas preferências</w:t>
      </w:r>
      <w:r w:rsidRPr="007F3672">
        <w:rPr>
          <w:lang w:val="pt-BR"/>
        </w:rPr>
        <w:t xml:space="preserve"> → FO_</w:t>
      </w:r>
      <w:proofErr w:type="gramStart"/>
      <w:r w:rsidRPr="007F3672">
        <w:rPr>
          <w:lang w:val="pt-BR"/>
        </w:rPr>
        <w:t>PREFERENCIA</w:t>
      </w:r>
      <w:proofErr w:type="gramEnd"/>
      <w:r w:rsidRPr="007F3672">
        <w:rPr>
          <w:lang w:val="pt-BR"/>
        </w:rPr>
        <w:t>_USUARIO</w:t>
      </w:r>
    </w:p>
    <w:p w14:paraId="7242418E" w14:textId="77777777" w:rsidR="007F3672" w:rsidRPr="007F3672" w:rsidRDefault="007F3672" w:rsidP="007F3672">
      <w:pPr>
        <w:numPr>
          <w:ilvl w:val="0"/>
          <w:numId w:val="16"/>
        </w:numPr>
        <w:jc w:val="both"/>
        <w:rPr>
          <w:lang w:val="pt-BR"/>
        </w:rPr>
      </w:pPr>
      <w:r w:rsidRPr="007F3672">
        <w:rPr>
          <w:b/>
          <w:bCs/>
          <w:lang w:val="pt-BR"/>
        </w:rPr>
        <w:t>Faz uma busca</w:t>
      </w:r>
      <w:r w:rsidRPr="007F3672">
        <w:rPr>
          <w:lang w:val="pt-BR"/>
        </w:rPr>
        <w:t xml:space="preserve"> → FO_INTERACAO</w:t>
      </w:r>
    </w:p>
    <w:p w14:paraId="72D9DEF1" w14:textId="77777777" w:rsidR="007F3672" w:rsidRPr="007F3672" w:rsidRDefault="007F3672" w:rsidP="007F3672">
      <w:pPr>
        <w:numPr>
          <w:ilvl w:val="0"/>
          <w:numId w:val="16"/>
        </w:numPr>
        <w:jc w:val="both"/>
        <w:rPr>
          <w:lang w:val="pt-BR"/>
        </w:rPr>
      </w:pPr>
      <w:r w:rsidRPr="007F3672">
        <w:rPr>
          <w:b/>
          <w:bCs/>
          <w:lang w:val="pt-BR"/>
        </w:rPr>
        <w:t>Recebe recomendações personalizadas com os melhores preços</w:t>
      </w:r>
      <w:r w:rsidRPr="007F3672">
        <w:rPr>
          <w:lang w:val="pt-BR"/>
        </w:rPr>
        <w:t xml:space="preserve"> → consulta a FO_PRODUTO + FO_CARACTERISTICA_PRODUTO + FO_PRECO_PRODUTO</w:t>
      </w:r>
    </w:p>
    <w:p w14:paraId="2B4AB538" w14:textId="77777777" w:rsidR="007F3672" w:rsidRPr="007F3672" w:rsidRDefault="007F3672" w:rsidP="007F3672">
      <w:pPr>
        <w:numPr>
          <w:ilvl w:val="0"/>
          <w:numId w:val="16"/>
        </w:numPr>
        <w:jc w:val="both"/>
        <w:rPr>
          <w:lang w:val="pt-BR"/>
        </w:rPr>
      </w:pPr>
      <w:r w:rsidRPr="007F3672">
        <w:rPr>
          <w:b/>
          <w:bCs/>
          <w:lang w:val="pt-BR"/>
        </w:rPr>
        <w:t>Clica em um produto</w:t>
      </w:r>
      <w:r w:rsidRPr="007F3672">
        <w:rPr>
          <w:lang w:val="pt-BR"/>
        </w:rPr>
        <w:t xml:space="preserve"> → FO_CLIQUE_PRODUTO</w:t>
      </w:r>
    </w:p>
    <w:p w14:paraId="6C16EDF2" w14:textId="77777777" w:rsidR="007F3672" w:rsidRPr="007F3672" w:rsidRDefault="007F3672" w:rsidP="007F3672">
      <w:pPr>
        <w:numPr>
          <w:ilvl w:val="0"/>
          <w:numId w:val="16"/>
        </w:numPr>
        <w:jc w:val="both"/>
        <w:rPr>
          <w:lang w:val="pt-BR"/>
        </w:rPr>
      </w:pPr>
      <w:r w:rsidRPr="007F3672">
        <w:rPr>
          <w:b/>
          <w:bCs/>
          <w:lang w:val="pt-BR"/>
        </w:rPr>
        <w:t>Compra e avalia</w:t>
      </w:r>
      <w:r w:rsidRPr="007F3672">
        <w:rPr>
          <w:lang w:val="pt-BR"/>
        </w:rPr>
        <w:t xml:space="preserve"> → FO_FEEDBACK</w:t>
      </w:r>
    </w:p>
    <w:p w14:paraId="46B35D7E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pict w14:anchorId="033009AD">
          <v:rect id="_x0000_i1032" style="width:0;height:1.5pt" o:hralign="center" o:hrstd="t" o:hr="t" fillcolor="#a0a0a0" stroked="f"/>
        </w:pict>
      </w:r>
    </w:p>
    <w:p w14:paraId="6A1678EC" w14:textId="2F5AF28A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 w:rsidRPr="007F3672">
        <w:rPr>
          <w:b/>
          <w:bCs/>
          <w:sz w:val="28"/>
          <w:szCs w:val="28"/>
          <w:lang w:val="pt-BR"/>
        </w:rPr>
        <w:t>Conclusão</w:t>
      </w:r>
    </w:p>
    <w:p w14:paraId="7B29E0E1" w14:textId="77777777" w:rsidR="007F3672" w:rsidRP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O banco de dados do </w:t>
      </w:r>
      <w:proofErr w:type="spellStart"/>
      <w:r w:rsidRPr="007F3672">
        <w:rPr>
          <w:lang w:val="pt-BR"/>
        </w:rPr>
        <w:t>Footify</w:t>
      </w:r>
      <w:proofErr w:type="spellEnd"/>
      <w:r w:rsidRPr="007F3672">
        <w:rPr>
          <w:lang w:val="pt-BR"/>
        </w:rPr>
        <w:t xml:space="preserve"> </w:t>
      </w:r>
      <w:r w:rsidRPr="007F3672">
        <w:rPr>
          <w:b/>
          <w:bCs/>
          <w:lang w:val="pt-BR"/>
        </w:rPr>
        <w:t>funciona como o cérebro da plataforma</w:t>
      </w:r>
      <w:r w:rsidRPr="007F3672">
        <w:rPr>
          <w:lang w:val="pt-BR"/>
        </w:rPr>
        <w:t>. Ele:</w:t>
      </w:r>
    </w:p>
    <w:p w14:paraId="10A50E34" w14:textId="77777777" w:rsidR="007F3672" w:rsidRPr="007F3672" w:rsidRDefault="007F3672" w:rsidP="007F3672">
      <w:pPr>
        <w:numPr>
          <w:ilvl w:val="0"/>
          <w:numId w:val="17"/>
        </w:numPr>
        <w:jc w:val="both"/>
        <w:rPr>
          <w:lang w:val="pt-BR"/>
        </w:rPr>
      </w:pPr>
      <w:r w:rsidRPr="007F3672">
        <w:rPr>
          <w:lang w:val="pt-BR"/>
        </w:rPr>
        <w:t>Organiza os produtos</w:t>
      </w:r>
    </w:p>
    <w:p w14:paraId="271E9B1D" w14:textId="77777777" w:rsidR="007F3672" w:rsidRPr="007F3672" w:rsidRDefault="007F3672" w:rsidP="007F3672">
      <w:pPr>
        <w:numPr>
          <w:ilvl w:val="0"/>
          <w:numId w:val="17"/>
        </w:numPr>
        <w:jc w:val="both"/>
        <w:rPr>
          <w:lang w:val="pt-BR"/>
        </w:rPr>
      </w:pPr>
      <w:r w:rsidRPr="007F3672">
        <w:rPr>
          <w:lang w:val="pt-BR"/>
        </w:rPr>
        <w:t>Entende o usuário</w:t>
      </w:r>
    </w:p>
    <w:p w14:paraId="5C31602E" w14:textId="77777777" w:rsidR="007F3672" w:rsidRPr="007F3672" w:rsidRDefault="007F3672" w:rsidP="007F3672">
      <w:pPr>
        <w:numPr>
          <w:ilvl w:val="0"/>
          <w:numId w:val="17"/>
        </w:numPr>
        <w:jc w:val="both"/>
        <w:rPr>
          <w:lang w:val="pt-BR"/>
        </w:rPr>
      </w:pPr>
      <w:r w:rsidRPr="007F3672">
        <w:rPr>
          <w:lang w:val="pt-BR"/>
        </w:rPr>
        <w:t>Registra tudo o que acontece</w:t>
      </w:r>
    </w:p>
    <w:p w14:paraId="6D43AAD6" w14:textId="77777777" w:rsidR="007F3672" w:rsidRPr="007F3672" w:rsidRDefault="007F3672" w:rsidP="007F3672">
      <w:pPr>
        <w:numPr>
          <w:ilvl w:val="0"/>
          <w:numId w:val="17"/>
        </w:numPr>
        <w:jc w:val="both"/>
        <w:rPr>
          <w:lang w:val="pt-BR"/>
        </w:rPr>
      </w:pPr>
      <w:r w:rsidRPr="007F3672">
        <w:rPr>
          <w:lang w:val="pt-BR"/>
        </w:rPr>
        <w:t>Permite decisões inteligentes com base em dados</w:t>
      </w:r>
    </w:p>
    <w:p w14:paraId="57FDC3AF" w14:textId="77777777" w:rsidR="007F3672" w:rsidRDefault="007F3672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Tudo isso de forma modular e escalável, com tabelas </w:t>
      </w:r>
      <w:proofErr w:type="gramStart"/>
      <w:r w:rsidRPr="007F3672">
        <w:rPr>
          <w:lang w:val="pt-BR"/>
        </w:rPr>
        <w:t>bem organizadas</w:t>
      </w:r>
      <w:proofErr w:type="gramEnd"/>
      <w:r w:rsidRPr="007F3672">
        <w:rPr>
          <w:lang w:val="pt-BR"/>
        </w:rPr>
        <w:t xml:space="preserve"> que facilitam tanto a navegação do usuário quanto o uso de inteligência artificial para recomendar e otimizar as vendas.</w:t>
      </w:r>
    </w:p>
    <w:p w14:paraId="6CD3C9C7" w14:textId="77777777" w:rsidR="00C26BAF" w:rsidRDefault="00C26BAF" w:rsidP="007F3672">
      <w:pPr>
        <w:jc w:val="both"/>
        <w:rPr>
          <w:lang w:val="pt-BR"/>
        </w:rPr>
      </w:pPr>
    </w:p>
    <w:p w14:paraId="17548E3C" w14:textId="7D9C0B0F" w:rsidR="00C26BAF" w:rsidRPr="007F3672" w:rsidRDefault="00C26BAF" w:rsidP="007F3672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NA PRÓXIMA PÁGINA,</w:t>
      </w:r>
      <w:r w:rsidRPr="00C26BAF">
        <w:rPr>
          <w:b/>
          <w:bCs/>
          <w:lang w:val="pt-BR"/>
        </w:rPr>
        <w:t xml:space="preserve"> SEGUE A EXPLICAÇÃO LINHA POR LINHA DO CÓDIGO SQL CRIADO.</w:t>
      </w:r>
    </w:p>
    <w:p w14:paraId="7DFFF86E" w14:textId="04290645" w:rsidR="00DE5C2A" w:rsidRDefault="00DE5C2A">
      <w:pPr>
        <w:rPr>
          <w:lang w:val="pt-BR"/>
        </w:rPr>
      </w:pPr>
      <w:r>
        <w:rPr>
          <w:lang w:val="pt-BR"/>
        </w:rPr>
        <w:br w:type="page"/>
      </w:r>
    </w:p>
    <w:p w14:paraId="07248994" w14:textId="52E68717" w:rsidR="007F3672" w:rsidRPr="007F3672" w:rsidRDefault="007F3672" w:rsidP="007F3672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Código SQL e explicação</w:t>
      </w:r>
    </w:p>
    <w:p w14:paraId="42EB8A31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USUÁRIOS</w:t>
      </w:r>
    </w:p>
    <w:p w14:paraId="61215DE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CREATE TABLE FO_USUARIO (</w:t>
      </w:r>
    </w:p>
    <w:p w14:paraId="581C5A8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Criação de uma nova tabela no banco de dados.</w:t>
      </w:r>
    </w:p>
    <w:p w14:paraId="52C9F7A9" w14:textId="77777777" w:rsidR="002271C1" w:rsidRPr="004D1420" w:rsidRDefault="00000000" w:rsidP="007F3672">
      <w:pPr>
        <w:jc w:val="both"/>
        <w:rPr>
          <w:b/>
          <w:bCs/>
        </w:rPr>
      </w:pPr>
      <w:r>
        <w:t xml:space="preserve">SQL: </w:t>
      </w:r>
      <w:r w:rsidRPr="004D1420">
        <w:rPr>
          <w:b/>
          <w:bCs/>
        </w:rPr>
        <w:t>ID_USUARIO NUMBER GENERATED BY DEFAULT ON NULL AS IDENTITY,</w:t>
      </w:r>
    </w:p>
    <w:p w14:paraId="292EE99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07C3D525" w14:textId="77777777" w:rsidR="002271C1" w:rsidRPr="004D1420" w:rsidRDefault="00000000" w:rsidP="007F3672">
      <w:pPr>
        <w:jc w:val="both"/>
        <w:rPr>
          <w:b/>
          <w:bCs/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NOME VARCHAR2(150),</w:t>
      </w:r>
    </w:p>
    <w:p w14:paraId="7ED4A203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150 caracteres.</w:t>
      </w:r>
    </w:p>
    <w:p w14:paraId="3E58486C" w14:textId="77777777" w:rsidR="002271C1" w:rsidRPr="004D1420" w:rsidRDefault="00000000" w:rsidP="007F3672">
      <w:pPr>
        <w:jc w:val="both"/>
        <w:rPr>
          <w:b/>
          <w:bCs/>
        </w:rPr>
      </w:pPr>
      <w:r>
        <w:t xml:space="preserve">SQL: </w:t>
      </w:r>
      <w:r w:rsidRPr="004D1420">
        <w:rPr>
          <w:b/>
          <w:bCs/>
        </w:rPr>
        <w:t>EMAIL VARCHAR2(100) UNIQUE NOT NULL,</w:t>
      </w:r>
    </w:p>
    <w:p w14:paraId="5BDF307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100 caracteres.</w:t>
      </w:r>
    </w:p>
    <w:p w14:paraId="1C53789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TELEFONE VARCHAR2(20),</w:t>
      </w:r>
    </w:p>
    <w:p w14:paraId="4946CCAB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20 caracteres.</w:t>
      </w:r>
    </w:p>
    <w:p w14:paraId="3C26875A" w14:textId="77777777" w:rsidR="002271C1" w:rsidRPr="004D1420" w:rsidRDefault="00000000" w:rsidP="007F3672">
      <w:pPr>
        <w:jc w:val="both"/>
        <w:rPr>
          <w:b/>
          <w:bCs/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GENERO VARCHAR2(50),</w:t>
      </w:r>
    </w:p>
    <w:p w14:paraId="2D234942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3DBE405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DATA_NASCIMENTO DATE,</w:t>
      </w:r>
    </w:p>
    <w:p w14:paraId="46B741DE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para armazenar datas (sem hora).</w:t>
      </w:r>
    </w:p>
    <w:p w14:paraId="7F66A993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LOGIN VARCHAR2(50) UNIQUE,</w:t>
      </w:r>
    </w:p>
    <w:p w14:paraId="20847AFE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156F2F3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SENHA VARCHAR2(50),</w:t>
      </w:r>
    </w:p>
    <w:p w14:paraId="65738C73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1CE00374" w14:textId="77777777" w:rsidR="002271C1" w:rsidRDefault="00000000" w:rsidP="007F3672">
      <w:pPr>
        <w:jc w:val="both"/>
      </w:pPr>
      <w:r>
        <w:t xml:space="preserve">SQL: </w:t>
      </w:r>
      <w:r w:rsidRPr="004D1420">
        <w:rPr>
          <w:b/>
          <w:bCs/>
        </w:rPr>
        <w:t>CONSTRAINT PK_USUARIO PRIMARY KEY (ID_USUARIO)</w:t>
      </w:r>
      <w:proofErr w:type="gramStart"/>
      <w:r w:rsidRPr="004D1420">
        <w:rPr>
          <w:b/>
          <w:bCs/>
        </w:rPr>
        <w:t>);</w:t>
      </w:r>
      <w:proofErr w:type="gramEnd"/>
    </w:p>
    <w:p w14:paraId="58F12D4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376359E8" w14:textId="77777777" w:rsidR="002271C1" w:rsidRPr="007F3672" w:rsidRDefault="002271C1" w:rsidP="007F3672">
      <w:pPr>
        <w:jc w:val="both"/>
        <w:rPr>
          <w:lang w:val="pt-BR"/>
        </w:rPr>
      </w:pPr>
    </w:p>
    <w:p w14:paraId="797CF3F1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PRODUTOS</w:t>
      </w:r>
    </w:p>
    <w:p w14:paraId="49A75C83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CREATE TABLE FO_PRODUTO (</w:t>
      </w:r>
    </w:p>
    <w:p w14:paraId="3494E016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lastRenderedPageBreak/>
        <w:t>Explicação: Criação de uma nova tabela no banco de dados.</w:t>
      </w:r>
    </w:p>
    <w:p w14:paraId="4E65854E" w14:textId="77777777" w:rsidR="002271C1" w:rsidRDefault="00000000" w:rsidP="007F3672">
      <w:pPr>
        <w:jc w:val="both"/>
      </w:pPr>
      <w:r>
        <w:t xml:space="preserve">SQL: </w:t>
      </w:r>
      <w:r w:rsidRPr="004D1420">
        <w:rPr>
          <w:b/>
          <w:bCs/>
        </w:rPr>
        <w:t>ID_PRODUTO NUMBER GENERATED BY DEFAULT ON NULL AS IDENTITY,</w:t>
      </w:r>
    </w:p>
    <w:p w14:paraId="27B7EEF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5656FCE0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NOME VARCHAR2(200),</w:t>
      </w:r>
    </w:p>
    <w:p w14:paraId="62300F5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200 caracteres.</w:t>
      </w:r>
    </w:p>
    <w:p w14:paraId="68C96102" w14:textId="77777777" w:rsidR="002271C1" w:rsidRPr="004D1420" w:rsidRDefault="00000000" w:rsidP="007F3672">
      <w:pPr>
        <w:jc w:val="both"/>
        <w:rPr>
          <w:b/>
          <w:bCs/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DESCRICAO CLOB,</w:t>
      </w:r>
    </w:p>
    <w:p w14:paraId="109B72DB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Campo de texto longo (Character Large </w:t>
      </w:r>
      <w:proofErr w:type="spellStart"/>
      <w:r w:rsidRPr="007F3672">
        <w:rPr>
          <w:lang w:val="pt-BR"/>
        </w:rPr>
        <w:t>Object</w:t>
      </w:r>
      <w:proofErr w:type="spellEnd"/>
      <w:r w:rsidRPr="007F3672">
        <w:rPr>
          <w:lang w:val="pt-BR"/>
        </w:rPr>
        <w:t>), usado para textos grandes como descrições e URLs.</w:t>
      </w:r>
    </w:p>
    <w:p w14:paraId="3691E8F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MARCA VARCHAR2(50),</w:t>
      </w:r>
    </w:p>
    <w:p w14:paraId="16A3286B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0C525ECD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CATEGORIA VARCHAR2(50),</w:t>
      </w:r>
    </w:p>
    <w:p w14:paraId="4F0B8E5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0960EF2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URL_IMAGEM CLOB,</w:t>
      </w:r>
    </w:p>
    <w:p w14:paraId="66C3B0E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Campo de texto longo (Character Large </w:t>
      </w:r>
      <w:proofErr w:type="spellStart"/>
      <w:r w:rsidRPr="007F3672">
        <w:rPr>
          <w:lang w:val="pt-BR"/>
        </w:rPr>
        <w:t>Object</w:t>
      </w:r>
      <w:proofErr w:type="spellEnd"/>
      <w:r w:rsidRPr="007F3672">
        <w:rPr>
          <w:lang w:val="pt-BR"/>
        </w:rPr>
        <w:t>), usado para textos grandes como descrições e URLs.</w:t>
      </w:r>
    </w:p>
    <w:p w14:paraId="7C66E39C" w14:textId="77777777" w:rsidR="002271C1" w:rsidRPr="004D1420" w:rsidRDefault="00000000" w:rsidP="007F3672">
      <w:pPr>
        <w:jc w:val="both"/>
        <w:rPr>
          <w:b/>
          <w:bCs/>
        </w:rPr>
      </w:pPr>
      <w:r>
        <w:t xml:space="preserve">SQL: </w:t>
      </w:r>
      <w:r w:rsidRPr="004D1420">
        <w:rPr>
          <w:b/>
          <w:bCs/>
        </w:rPr>
        <w:t>CONSTRAINT PK_PRODUTO PRIMARY KEY (ID_PRODUTO)</w:t>
      </w:r>
      <w:proofErr w:type="gramStart"/>
      <w:r w:rsidRPr="004D1420">
        <w:rPr>
          <w:b/>
          <w:bCs/>
        </w:rPr>
        <w:t>);</w:t>
      </w:r>
      <w:proofErr w:type="gramEnd"/>
    </w:p>
    <w:p w14:paraId="1236D960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5D3DFB89" w14:textId="77777777" w:rsidR="002271C1" w:rsidRPr="007F3672" w:rsidRDefault="002271C1" w:rsidP="007F3672">
      <w:pPr>
        <w:jc w:val="both"/>
        <w:rPr>
          <w:lang w:val="pt-BR"/>
        </w:rPr>
      </w:pPr>
    </w:p>
    <w:p w14:paraId="2DE7916F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CARACTERÍSTICAS DOS PRODUTOS</w:t>
      </w:r>
    </w:p>
    <w:p w14:paraId="27C320E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CREATE TABLE FO_CARACTERISTICA_PRODUTO (</w:t>
      </w:r>
    </w:p>
    <w:p w14:paraId="03D2D02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Criação de uma nova tabela no banco de dados.</w:t>
      </w:r>
    </w:p>
    <w:p w14:paraId="498860E1" w14:textId="77777777" w:rsidR="002271C1" w:rsidRDefault="00000000" w:rsidP="007F3672">
      <w:pPr>
        <w:jc w:val="both"/>
      </w:pPr>
      <w:r>
        <w:t xml:space="preserve">SQL: </w:t>
      </w:r>
      <w:r w:rsidRPr="004D1420">
        <w:rPr>
          <w:b/>
          <w:bCs/>
        </w:rPr>
        <w:t>ID_CARACTERISTICA NUMBER GENERATED BY DEFAULT ON NULL AS IDENTITY,</w:t>
      </w:r>
    </w:p>
    <w:p w14:paraId="0FF9631F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6D5C4565" w14:textId="77777777" w:rsidR="002271C1" w:rsidRDefault="00000000" w:rsidP="007F3672">
      <w:pPr>
        <w:jc w:val="both"/>
      </w:pPr>
      <w:r>
        <w:t xml:space="preserve">SQL: </w:t>
      </w:r>
      <w:r w:rsidRPr="004D1420">
        <w:rPr>
          <w:b/>
          <w:bCs/>
        </w:rPr>
        <w:t>ID_PRODUTO NUMBER NOT NULL,</w:t>
      </w:r>
    </w:p>
    <w:p w14:paraId="07DF292F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Indica que o campo é obrigatório (não pode ser nulo).</w:t>
      </w:r>
    </w:p>
    <w:p w14:paraId="173B9C5C" w14:textId="77777777" w:rsidR="002271C1" w:rsidRPr="004D1420" w:rsidRDefault="00000000" w:rsidP="007F3672">
      <w:pPr>
        <w:jc w:val="both"/>
        <w:rPr>
          <w:b/>
          <w:bCs/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TIPO_USO VARCHAR2(50),</w:t>
      </w:r>
    </w:p>
    <w:p w14:paraId="64EA364F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08325A1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lastRenderedPageBreak/>
        <w:t xml:space="preserve">SQL: </w:t>
      </w:r>
      <w:r w:rsidRPr="004D1420">
        <w:rPr>
          <w:b/>
          <w:bCs/>
          <w:lang w:val="pt-BR"/>
        </w:rPr>
        <w:t>GENERO_DESTINADO VARCHAR2(20),</w:t>
      </w:r>
    </w:p>
    <w:p w14:paraId="0EB681E4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20 caracteres.</w:t>
      </w:r>
    </w:p>
    <w:p w14:paraId="0AA1CC64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COR_PREDOMINANTE VARCHAR2(30),</w:t>
      </w:r>
    </w:p>
    <w:p w14:paraId="7C2AD38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30 caracteres.</w:t>
      </w:r>
    </w:p>
    <w:p w14:paraId="12018231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TAMANHO_DISPONIVEL VARCHAR2(10),</w:t>
      </w:r>
    </w:p>
    <w:p w14:paraId="5EEC426D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10 caracteres.</w:t>
      </w:r>
    </w:p>
    <w:p w14:paraId="28BD4B62" w14:textId="77777777" w:rsidR="002271C1" w:rsidRDefault="00000000" w:rsidP="007F3672">
      <w:pPr>
        <w:jc w:val="both"/>
      </w:pPr>
      <w:r>
        <w:t xml:space="preserve">SQL: </w:t>
      </w:r>
      <w:r w:rsidRPr="004D1420">
        <w:rPr>
          <w:b/>
          <w:bCs/>
        </w:rPr>
        <w:t>CONSTRAINT PK_CARAC_PRODUTO PRIMARY KEY (ID_CARACTERISTICA),</w:t>
      </w:r>
    </w:p>
    <w:p w14:paraId="0101A4C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371B264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CONSTRAINT FK_CARAC_PRODUTO FOREIGN KEY (ID_PRODUTO) REFERENCES FO_PRODUTO(ID_PRODUTO));</w:t>
      </w:r>
    </w:p>
    <w:p w14:paraId="279876A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1F0C58C2" w14:textId="77777777" w:rsidR="002271C1" w:rsidRPr="007F3672" w:rsidRDefault="002271C1" w:rsidP="007F3672">
      <w:pPr>
        <w:jc w:val="both"/>
        <w:rPr>
          <w:lang w:val="pt-BR"/>
        </w:rPr>
      </w:pPr>
    </w:p>
    <w:p w14:paraId="37B5C286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LOJAS</w:t>
      </w:r>
    </w:p>
    <w:p w14:paraId="52F4636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4D1420">
        <w:rPr>
          <w:b/>
          <w:bCs/>
          <w:lang w:val="pt-BR"/>
        </w:rPr>
        <w:t>CREATE TABLE FO_LOJA (</w:t>
      </w:r>
    </w:p>
    <w:p w14:paraId="049710C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Criação de uma nova tabela no banco de dados.</w:t>
      </w:r>
    </w:p>
    <w:p w14:paraId="326BADBC" w14:textId="77777777" w:rsidR="002271C1" w:rsidRDefault="00000000" w:rsidP="007F3672">
      <w:pPr>
        <w:jc w:val="both"/>
      </w:pPr>
      <w:r>
        <w:t xml:space="preserve">SQL: </w:t>
      </w:r>
      <w:r w:rsidRPr="004D1420">
        <w:rPr>
          <w:b/>
          <w:bCs/>
        </w:rPr>
        <w:t>ID_LOJA NUMBER GENERATED BY DEFAULT ON NULL AS IDENTITY,</w:t>
      </w:r>
    </w:p>
    <w:p w14:paraId="67F4E06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3851F130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NOME VARCHAR2(100),</w:t>
      </w:r>
    </w:p>
    <w:p w14:paraId="3A9E9E7F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100 caracteres.</w:t>
      </w:r>
    </w:p>
    <w:p w14:paraId="723342B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URL_SITE VARCHAR2(200),</w:t>
      </w:r>
    </w:p>
    <w:p w14:paraId="3393DC8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200 caracteres.</w:t>
      </w:r>
    </w:p>
    <w:p w14:paraId="4A80ADD1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CONSTRAINT PK_LOJA PRIMARY KEY (ID_LOJA)</w:t>
      </w:r>
      <w:proofErr w:type="gramStart"/>
      <w:r w:rsidRPr="00DC0A54">
        <w:rPr>
          <w:b/>
          <w:bCs/>
        </w:rPr>
        <w:t>);</w:t>
      </w:r>
      <w:proofErr w:type="gramEnd"/>
    </w:p>
    <w:p w14:paraId="4599054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1A6CC3F9" w14:textId="77777777" w:rsidR="002271C1" w:rsidRPr="007F3672" w:rsidRDefault="002271C1" w:rsidP="007F3672">
      <w:pPr>
        <w:jc w:val="both"/>
        <w:rPr>
          <w:lang w:val="pt-BR"/>
        </w:rPr>
      </w:pPr>
    </w:p>
    <w:p w14:paraId="59A6E3FF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PREÇOS DOS PRODUTOS</w:t>
      </w:r>
    </w:p>
    <w:p w14:paraId="7285A4D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CREATE TABLE FO_PRECO_PRODUTO (</w:t>
      </w:r>
    </w:p>
    <w:p w14:paraId="0C11F24D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lastRenderedPageBreak/>
        <w:t>Explicação: Criação de uma nova tabela no banco de dados.</w:t>
      </w:r>
    </w:p>
    <w:p w14:paraId="278922F4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ID_PRECO NUMBER GENERATED BY DEFAULT ON NULL AS IDENTITY,</w:t>
      </w:r>
    </w:p>
    <w:p w14:paraId="530EC03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77F09BB9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ID_PRODUTO NUMBER NOT NULL,</w:t>
      </w:r>
    </w:p>
    <w:p w14:paraId="64930CAE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Indica que o campo é obrigatório (não pode ser nulo).</w:t>
      </w:r>
    </w:p>
    <w:p w14:paraId="785A4E71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ID_LOJA NUMBER NOT NULL,</w:t>
      </w:r>
    </w:p>
    <w:p w14:paraId="3B80401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Indica que o campo é obrigatório (não pode ser nulo).</w:t>
      </w:r>
    </w:p>
    <w:p w14:paraId="4227495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 xml:space="preserve">PRECO_LISTADO </w:t>
      </w:r>
      <w:proofErr w:type="gramStart"/>
      <w:r w:rsidRPr="00DC0A54">
        <w:rPr>
          <w:b/>
          <w:bCs/>
          <w:lang w:val="pt-BR"/>
        </w:rPr>
        <w:t>NUMBER(</w:t>
      </w:r>
      <w:proofErr w:type="gramEnd"/>
      <w:r w:rsidRPr="00DC0A54">
        <w:rPr>
          <w:b/>
          <w:bCs/>
          <w:lang w:val="pt-BR"/>
        </w:rPr>
        <w:t>10,2),</w:t>
      </w:r>
    </w:p>
    <w:p w14:paraId="78361F31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numérico com precisão definida (</w:t>
      </w:r>
      <w:proofErr w:type="spellStart"/>
      <w:r w:rsidRPr="007F3672">
        <w:rPr>
          <w:lang w:val="pt-BR"/>
        </w:rPr>
        <w:t>ex</w:t>
      </w:r>
      <w:proofErr w:type="spellEnd"/>
      <w:r w:rsidRPr="007F3672">
        <w:rPr>
          <w:lang w:val="pt-BR"/>
        </w:rPr>
        <w:t>: valores monetários ou notas).</w:t>
      </w:r>
    </w:p>
    <w:p w14:paraId="4F5793A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 xml:space="preserve">PRECO_PROMOCIONAL </w:t>
      </w:r>
      <w:proofErr w:type="gramStart"/>
      <w:r w:rsidRPr="00DC0A54">
        <w:rPr>
          <w:b/>
          <w:bCs/>
          <w:lang w:val="pt-BR"/>
        </w:rPr>
        <w:t>NUMBER(</w:t>
      </w:r>
      <w:proofErr w:type="gramEnd"/>
      <w:r w:rsidRPr="00DC0A54">
        <w:rPr>
          <w:b/>
          <w:bCs/>
          <w:lang w:val="pt-BR"/>
        </w:rPr>
        <w:t>10,2),</w:t>
      </w:r>
    </w:p>
    <w:p w14:paraId="6DC893C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numérico com precisão definida (</w:t>
      </w:r>
      <w:proofErr w:type="spellStart"/>
      <w:r w:rsidRPr="007F3672">
        <w:rPr>
          <w:lang w:val="pt-BR"/>
        </w:rPr>
        <w:t>ex</w:t>
      </w:r>
      <w:proofErr w:type="spellEnd"/>
      <w:r w:rsidRPr="007F3672">
        <w:rPr>
          <w:lang w:val="pt-BR"/>
        </w:rPr>
        <w:t>: valores monetários ou notas).</w:t>
      </w:r>
    </w:p>
    <w:p w14:paraId="42DA543F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URL_</w:t>
      </w:r>
      <w:proofErr w:type="gramStart"/>
      <w:r w:rsidRPr="00DC0A54">
        <w:rPr>
          <w:b/>
          <w:bCs/>
          <w:lang w:val="pt-BR"/>
        </w:rPr>
        <w:t>PAGINA</w:t>
      </w:r>
      <w:proofErr w:type="gramEnd"/>
      <w:r w:rsidRPr="00DC0A54">
        <w:rPr>
          <w:b/>
          <w:bCs/>
          <w:lang w:val="pt-BR"/>
        </w:rPr>
        <w:t>_PRODUTO VARCHAR2(500),</w:t>
      </w:r>
    </w:p>
    <w:p w14:paraId="4CDEC0A4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500 caracteres.</w:t>
      </w:r>
    </w:p>
    <w:p w14:paraId="18911F8F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DATA_COTACAO DATE DEFAULT SYSDATE,</w:t>
      </w:r>
    </w:p>
    <w:p w14:paraId="12746B7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para armazenar datas (sem hora).</w:t>
      </w:r>
    </w:p>
    <w:p w14:paraId="174BAF1E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CONSTRAINT PK_PRECO_PRODUTO PRIMARY KEY (ID_PRECO),</w:t>
      </w:r>
    </w:p>
    <w:p w14:paraId="4D89C12D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38C4CCC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CONSTRAINT FK_PRODUTO FOREIGN KEY (ID_PRODUTO) REFERENCES FO_PRODUTO(ID_PRODUTO),</w:t>
      </w:r>
    </w:p>
    <w:p w14:paraId="70F13B5E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717F8B1E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CONSTRAINT FK_LOJA FOREIGN KEY (ID_LOJA) REFERENCES FO_LOJA(ID_LOJA));</w:t>
      </w:r>
    </w:p>
    <w:p w14:paraId="4508F56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03BB8C33" w14:textId="77777777" w:rsidR="002271C1" w:rsidRPr="007F3672" w:rsidRDefault="002271C1" w:rsidP="007F3672">
      <w:pPr>
        <w:jc w:val="both"/>
        <w:rPr>
          <w:lang w:val="pt-BR"/>
        </w:rPr>
      </w:pPr>
    </w:p>
    <w:p w14:paraId="4CFE25D7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INTERAÇÕES (buscas)</w:t>
      </w:r>
    </w:p>
    <w:p w14:paraId="4CFE947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CREATE TABLE FO_INTERACAO (</w:t>
      </w:r>
    </w:p>
    <w:p w14:paraId="5D92F152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Criação de uma nova tabela no banco de dados.</w:t>
      </w:r>
    </w:p>
    <w:p w14:paraId="6940D14B" w14:textId="77777777" w:rsidR="002271C1" w:rsidRDefault="00000000" w:rsidP="007F3672">
      <w:pPr>
        <w:jc w:val="both"/>
      </w:pPr>
      <w:r>
        <w:lastRenderedPageBreak/>
        <w:t xml:space="preserve">SQL: </w:t>
      </w:r>
      <w:r w:rsidRPr="00DC0A54">
        <w:rPr>
          <w:b/>
          <w:bCs/>
        </w:rPr>
        <w:t>ID_INTERACAO NUMBER GENERATED BY DEFAULT ON NULL AS IDENTITY,</w:t>
      </w:r>
    </w:p>
    <w:p w14:paraId="76AA29C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7911709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ID_USUARIO NUMBER,</w:t>
      </w:r>
    </w:p>
    <w:p w14:paraId="2D1A0F3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Comando ou definição de campo na tabela.</w:t>
      </w:r>
    </w:p>
    <w:p w14:paraId="5BC6F5F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DATA_HORA TIMESTAMP DEFAULT SYSTIMESTAMP,</w:t>
      </w:r>
    </w:p>
    <w:p w14:paraId="7AD6F306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que armazena data e hora com precisão.</w:t>
      </w:r>
    </w:p>
    <w:p w14:paraId="2336156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TIPO_BUSCA VARCHAR2(50),</w:t>
      </w:r>
    </w:p>
    <w:p w14:paraId="6CE003BB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68FC0BAD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DC0A54">
        <w:rPr>
          <w:b/>
          <w:bCs/>
          <w:lang w:val="pt-BR"/>
        </w:rPr>
        <w:t>RESULTADOS_ENCONTRADOS NUMBER,</w:t>
      </w:r>
    </w:p>
    <w:p w14:paraId="2858D7A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Comando ou definição de campo na tabela.</w:t>
      </w:r>
    </w:p>
    <w:p w14:paraId="7356A391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CONSTRAINT PK_INTERACAO PRIMARY KEY (ID_INTERACAO),</w:t>
      </w:r>
    </w:p>
    <w:p w14:paraId="5DCDF9D2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41F5C8C7" w14:textId="77777777" w:rsidR="002271C1" w:rsidRDefault="00000000" w:rsidP="007F3672">
      <w:pPr>
        <w:jc w:val="both"/>
      </w:pPr>
      <w:r>
        <w:t xml:space="preserve">SQL: </w:t>
      </w:r>
      <w:r w:rsidRPr="00DC0A54">
        <w:rPr>
          <w:b/>
          <w:bCs/>
        </w:rPr>
        <w:t>CONSTRAINT FK_INTERACAO_USUARIO FOREIGN KEY (ID_USUARIO) REFERENCES FO_USUARIO(ID_USUARIO)</w:t>
      </w:r>
      <w:proofErr w:type="gramStart"/>
      <w:r w:rsidRPr="00DC0A54">
        <w:rPr>
          <w:b/>
          <w:bCs/>
        </w:rPr>
        <w:t>);</w:t>
      </w:r>
      <w:proofErr w:type="gramEnd"/>
    </w:p>
    <w:p w14:paraId="0D244BD2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447D5C61" w14:textId="77777777" w:rsidR="002271C1" w:rsidRPr="007F3672" w:rsidRDefault="002271C1" w:rsidP="007F3672">
      <w:pPr>
        <w:jc w:val="both"/>
        <w:rPr>
          <w:lang w:val="pt-BR"/>
        </w:rPr>
      </w:pPr>
    </w:p>
    <w:p w14:paraId="184DCBB5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CLIQUES</w:t>
      </w:r>
    </w:p>
    <w:p w14:paraId="7B8CA9C1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A421B6">
        <w:rPr>
          <w:b/>
          <w:bCs/>
          <w:lang w:val="pt-BR"/>
        </w:rPr>
        <w:t>CREATE TABLE FO_CLIQUE_PRODUTO (</w:t>
      </w:r>
    </w:p>
    <w:p w14:paraId="5E594A7F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Criação de uma nova tabela no banco de dados.</w:t>
      </w:r>
    </w:p>
    <w:p w14:paraId="228BCDDE" w14:textId="77777777" w:rsidR="002271C1" w:rsidRPr="00A421B6" w:rsidRDefault="00000000" w:rsidP="007F3672">
      <w:pPr>
        <w:jc w:val="both"/>
        <w:rPr>
          <w:b/>
          <w:bCs/>
        </w:rPr>
      </w:pPr>
      <w:r>
        <w:t xml:space="preserve">SQL: </w:t>
      </w:r>
      <w:r w:rsidRPr="00A421B6">
        <w:rPr>
          <w:b/>
          <w:bCs/>
        </w:rPr>
        <w:t>ID_CLIQUE NUMBER GENERATED BY DEFAULT ON NULL AS IDENTITY,</w:t>
      </w:r>
    </w:p>
    <w:p w14:paraId="68658E6B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1B1597B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A421B6">
        <w:rPr>
          <w:b/>
          <w:bCs/>
          <w:lang w:val="pt-BR"/>
        </w:rPr>
        <w:t>ID_USUARIO NUMBER,</w:t>
      </w:r>
    </w:p>
    <w:p w14:paraId="266ABA40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Comando ou definição de campo na tabela.</w:t>
      </w:r>
    </w:p>
    <w:p w14:paraId="6777F081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A421B6">
        <w:rPr>
          <w:b/>
          <w:bCs/>
          <w:lang w:val="pt-BR"/>
        </w:rPr>
        <w:t>ID_PRODUTO NUMBER,</w:t>
      </w:r>
    </w:p>
    <w:p w14:paraId="7F527B1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Comando ou definição de campo na tabela.</w:t>
      </w:r>
    </w:p>
    <w:p w14:paraId="1A49600D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A421B6">
        <w:rPr>
          <w:b/>
          <w:bCs/>
          <w:lang w:val="pt-BR"/>
        </w:rPr>
        <w:t>DATA_HORA TIMESTAMP DEFAULT SYSTIMESTAMP,</w:t>
      </w:r>
    </w:p>
    <w:p w14:paraId="0BF690D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lastRenderedPageBreak/>
        <w:t>Explicação: Campo que armazena data e hora com precisão.</w:t>
      </w:r>
    </w:p>
    <w:p w14:paraId="0D1F51D7" w14:textId="77777777" w:rsidR="002271C1" w:rsidRDefault="00000000" w:rsidP="007F3672">
      <w:pPr>
        <w:jc w:val="both"/>
      </w:pPr>
      <w:r>
        <w:t xml:space="preserve">SQL: </w:t>
      </w:r>
      <w:r w:rsidRPr="00A421B6">
        <w:rPr>
          <w:b/>
          <w:bCs/>
        </w:rPr>
        <w:t>CONSTRAINT PK_CLIQUE PRIMARY KEY (ID_CLIQUE),</w:t>
      </w:r>
    </w:p>
    <w:p w14:paraId="05934E6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7F332F63" w14:textId="77777777" w:rsidR="002271C1" w:rsidRDefault="00000000" w:rsidP="007F3672">
      <w:pPr>
        <w:jc w:val="both"/>
      </w:pPr>
      <w:r>
        <w:t xml:space="preserve">SQL: </w:t>
      </w:r>
      <w:r w:rsidRPr="00A421B6">
        <w:rPr>
          <w:b/>
          <w:bCs/>
        </w:rPr>
        <w:t>CONSTRAINT FK_CLIQUE_USUARIO FOREIGN KEY (ID_USUARIO) REFERENCES FO_USUARIO(ID_USUARIO),</w:t>
      </w:r>
    </w:p>
    <w:p w14:paraId="69ADD9BB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4D86C302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A421B6">
        <w:rPr>
          <w:b/>
          <w:bCs/>
          <w:lang w:val="pt-BR"/>
        </w:rPr>
        <w:t>CONSTRAINT FK_CLIQUE_PRODUTO FOREIGN KEY (ID_PRODUTO) REFERENCES FO_PRODUTO(ID_PRODUTO));</w:t>
      </w:r>
    </w:p>
    <w:p w14:paraId="45F4090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3E0B4190" w14:textId="77777777" w:rsidR="002271C1" w:rsidRPr="007F3672" w:rsidRDefault="002271C1" w:rsidP="007F3672">
      <w:pPr>
        <w:jc w:val="both"/>
        <w:rPr>
          <w:lang w:val="pt-BR"/>
        </w:rPr>
      </w:pPr>
    </w:p>
    <w:p w14:paraId="50DEF9FE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FEEDBACK DOS USUÁRIOS</w:t>
      </w:r>
    </w:p>
    <w:p w14:paraId="1529667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3A006E">
        <w:rPr>
          <w:b/>
          <w:bCs/>
          <w:lang w:val="pt-BR"/>
        </w:rPr>
        <w:t>CREATE TABLE FO_FEEDBACK (</w:t>
      </w:r>
    </w:p>
    <w:p w14:paraId="704C608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Criação de uma nova tabela no banco de dados.</w:t>
      </w:r>
    </w:p>
    <w:p w14:paraId="3D202CEE" w14:textId="77777777" w:rsidR="002271C1" w:rsidRDefault="00000000" w:rsidP="007F3672">
      <w:pPr>
        <w:jc w:val="both"/>
      </w:pPr>
      <w:r>
        <w:t xml:space="preserve">SQL: </w:t>
      </w:r>
      <w:r w:rsidRPr="003A006E">
        <w:rPr>
          <w:b/>
          <w:bCs/>
        </w:rPr>
        <w:t>ID_FEEDBACK NUMBER GENERATED BY DEFAULT ON NULL AS IDENTITY,</w:t>
      </w:r>
    </w:p>
    <w:p w14:paraId="1668731E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4014F268" w14:textId="77777777" w:rsidR="002271C1" w:rsidRPr="003A006E" w:rsidRDefault="00000000" w:rsidP="007F3672">
      <w:pPr>
        <w:jc w:val="both"/>
        <w:rPr>
          <w:b/>
          <w:bCs/>
        </w:rPr>
      </w:pPr>
      <w:r>
        <w:t xml:space="preserve">SQL: </w:t>
      </w:r>
      <w:r w:rsidRPr="003A006E">
        <w:rPr>
          <w:b/>
          <w:bCs/>
        </w:rPr>
        <w:t>ID_USUARIO NUMBER NOT NULL,</w:t>
      </w:r>
    </w:p>
    <w:p w14:paraId="7EA45592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Indica que o campo é obrigatório (não pode ser nulo).</w:t>
      </w:r>
    </w:p>
    <w:p w14:paraId="0173C16C" w14:textId="77777777" w:rsidR="002271C1" w:rsidRDefault="00000000" w:rsidP="007F3672">
      <w:pPr>
        <w:jc w:val="both"/>
      </w:pPr>
      <w:r>
        <w:t xml:space="preserve">SQL: </w:t>
      </w:r>
      <w:r w:rsidRPr="003A006E">
        <w:rPr>
          <w:b/>
          <w:bCs/>
        </w:rPr>
        <w:t>ID_PRODUTO NUMBER NOT NULL,</w:t>
      </w:r>
    </w:p>
    <w:p w14:paraId="50CFF79E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Indica que o campo é obrigatório (não pode ser nulo).</w:t>
      </w:r>
    </w:p>
    <w:p w14:paraId="555B48C2" w14:textId="77777777" w:rsidR="002271C1" w:rsidRPr="003A006E" w:rsidRDefault="00000000" w:rsidP="007F3672">
      <w:pPr>
        <w:jc w:val="both"/>
        <w:rPr>
          <w:b/>
          <w:bCs/>
          <w:lang w:val="pt-BR"/>
        </w:rPr>
      </w:pPr>
      <w:r w:rsidRPr="007F3672">
        <w:rPr>
          <w:lang w:val="pt-BR"/>
        </w:rPr>
        <w:t xml:space="preserve">SQL: </w:t>
      </w:r>
      <w:r w:rsidRPr="003A006E">
        <w:rPr>
          <w:b/>
          <w:bCs/>
          <w:lang w:val="pt-BR"/>
        </w:rPr>
        <w:t xml:space="preserve">AVALIACAO </w:t>
      </w:r>
      <w:proofErr w:type="gramStart"/>
      <w:r w:rsidRPr="003A006E">
        <w:rPr>
          <w:b/>
          <w:bCs/>
          <w:lang w:val="pt-BR"/>
        </w:rPr>
        <w:t>NUMBER(</w:t>
      </w:r>
      <w:proofErr w:type="gramEnd"/>
      <w:r w:rsidRPr="003A006E">
        <w:rPr>
          <w:b/>
          <w:bCs/>
          <w:lang w:val="pt-BR"/>
        </w:rPr>
        <w:t>1),</w:t>
      </w:r>
    </w:p>
    <w:p w14:paraId="2A03100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numérico com precisão definida (</w:t>
      </w:r>
      <w:proofErr w:type="spellStart"/>
      <w:r w:rsidRPr="007F3672">
        <w:rPr>
          <w:lang w:val="pt-BR"/>
        </w:rPr>
        <w:t>ex</w:t>
      </w:r>
      <w:proofErr w:type="spellEnd"/>
      <w:r w:rsidRPr="007F3672">
        <w:rPr>
          <w:lang w:val="pt-BR"/>
        </w:rPr>
        <w:t>: valores monetários ou notas).</w:t>
      </w:r>
    </w:p>
    <w:p w14:paraId="528B6078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3A006E">
        <w:rPr>
          <w:b/>
          <w:bCs/>
          <w:lang w:val="pt-BR"/>
        </w:rPr>
        <w:t>COMENTARIO CLOB,</w:t>
      </w:r>
    </w:p>
    <w:p w14:paraId="4800B9B4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Campo de texto longo (Character Large </w:t>
      </w:r>
      <w:proofErr w:type="spellStart"/>
      <w:r w:rsidRPr="007F3672">
        <w:rPr>
          <w:lang w:val="pt-BR"/>
        </w:rPr>
        <w:t>Object</w:t>
      </w:r>
      <w:proofErr w:type="spellEnd"/>
      <w:r w:rsidRPr="007F3672">
        <w:rPr>
          <w:lang w:val="pt-BR"/>
        </w:rPr>
        <w:t>), usado para textos grandes como descrições e URLs.</w:t>
      </w:r>
    </w:p>
    <w:p w14:paraId="5EE10D9F" w14:textId="77777777" w:rsidR="002271C1" w:rsidRDefault="00000000" w:rsidP="007F3672">
      <w:pPr>
        <w:jc w:val="both"/>
      </w:pPr>
      <w:r>
        <w:t xml:space="preserve">SQL: </w:t>
      </w:r>
      <w:r w:rsidRPr="003A006E">
        <w:rPr>
          <w:b/>
          <w:bCs/>
        </w:rPr>
        <w:t>DATA_FEEDBACK DATE DEFAULT SYSDATE,</w:t>
      </w:r>
    </w:p>
    <w:p w14:paraId="7AD487CA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para armazenar datas (sem hora).</w:t>
      </w:r>
    </w:p>
    <w:p w14:paraId="466A5A53" w14:textId="77777777" w:rsidR="002271C1" w:rsidRPr="003A006E" w:rsidRDefault="00000000" w:rsidP="007F3672">
      <w:pPr>
        <w:jc w:val="both"/>
        <w:rPr>
          <w:b/>
          <w:bCs/>
        </w:rPr>
      </w:pPr>
      <w:r>
        <w:t xml:space="preserve">SQL: </w:t>
      </w:r>
      <w:r w:rsidRPr="003A006E">
        <w:rPr>
          <w:b/>
          <w:bCs/>
        </w:rPr>
        <w:t>CONSTRAINT PK_FEEDBACK PRIMARY KEY (ID_FEEDBACK),</w:t>
      </w:r>
    </w:p>
    <w:p w14:paraId="79180B6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lastRenderedPageBreak/>
        <w:t>Explicação: Define a chave primária da tabela, garantindo que o valor seja único e não nulo.</w:t>
      </w:r>
    </w:p>
    <w:p w14:paraId="2A7B364E" w14:textId="77777777" w:rsidR="002271C1" w:rsidRPr="003A006E" w:rsidRDefault="00000000" w:rsidP="007F3672">
      <w:pPr>
        <w:jc w:val="both"/>
        <w:rPr>
          <w:b/>
          <w:bCs/>
        </w:rPr>
      </w:pPr>
      <w:r>
        <w:t xml:space="preserve">SQL: </w:t>
      </w:r>
      <w:r w:rsidRPr="003A006E">
        <w:rPr>
          <w:b/>
          <w:bCs/>
        </w:rPr>
        <w:t>CONSTRAINT FK_FEEDBACK_USUARIO FOREIGN KEY (ID_USUARIO) REFERENCES FO_USUARIO(ID_USUARIO),</w:t>
      </w:r>
    </w:p>
    <w:p w14:paraId="53DF22C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32462155" w14:textId="77777777" w:rsidR="002271C1" w:rsidRPr="003A006E" w:rsidRDefault="00000000" w:rsidP="007F3672">
      <w:pPr>
        <w:jc w:val="both"/>
        <w:rPr>
          <w:b/>
          <w:bCs/>
          <w:lang w:val="pt-BR"/>
        </w:rPr>
      </w:pPr>
      <w:r w:rsidRPr="007F3672">
        <w:rPr>
          <w:lang w:val="pt-BR"/>
        </w:rPr>
        <w:t xml:space="preserve">SQL: </w:t>
      </w:r>
      <w:r w:rsidRPr="003A006E">
        <w:rPr>
          <w:b/>
          <w:bCs/>
          <w:lang w:val="pt-BR"/>
        </w:rPr>
        <w:t>CONSTRAINT FK_FEEDBACK_PRODUTO FOREIGN KEY (ID_PRODUTO) REFERENCES FO_PRODUTO(ID_PRODUTO));</w:t>
      </w:r>
    </w:p>
    <w:p w14:paraId="47798914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uma chave estrangeira, criando um vínculo com outra tabela.</w:t>
      </w:r>
    </w:p>
    <w:p w14:paraId="1C8C9DE2" w14:textId="77777777" w:rsidR="002271C1" w:rsidRPr="007F3672" w:rsidRDefault="002271C1" w:rsidP="007F3672">
      <w:pPr>
        <w:jc w:val="both"/>
        <w:rPr>
          <w:lang w:val="pt-BR"/>
        </w:rPr>
      </w:pPr>
    </w:p>
    <w:p w14:paraId="5991A3DE" w14:textId="77777777" w:rsidR="002271C1" w:rsidRPr="007F3672" w:rsidRDefault="00000000" w:rsidP="007F3672">
      <w:pPr>
        <w:pStyle w:val="Ttulo1"/>
        <w:jc w:val="both"/>
        <w:rPr>
          <w:lang w:val="pt-BR"/>
        </w:rPr>
      </w:pPr>
      <w:r w:rsidRPr="007F3672">
        <w:rPr>
          <w:lang w:val="pt-BR"/>
        </w:rPr>
        <w:t>-- TABELA DE PREFERÊNCIAS DO USUÁRIO</w:t>
      </w:r>
    </w:p>
    <w:p w14:paraId="4348616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3A006E">
        <w:rPr>
          <w:b/>
          <w:bCs/>
          <w:lang w:val="pt-BR"/>
        </w:rPr>
        <w:t>CREATE TABLE FO_</w:t>
      </w:r>
      <w:proofErr w:type="gramStart"/>
      <w:r w:rsidRPr="003A006E">
        <w:rPr>
          <w:b/>
          <w:bCs/>
          <w:lang w:val="pt-BR"/>
        </w:rPr>
        <w:t>PREFERENCIA</w:t>
      </w:r>
      <w:proofErr w:type="gramEnd"/>
      <w:r w:rsidRPr="003A006E">
        <w:rPr>
          <w:b/>
          <w:bCs/>
          <w:lang w:val="pt-BR"/>
        </w:rPr>
        <w:t>_USUARIO (</w:t>
      </w:r>
    </w:p>
    <w:p w14:paraId="4ACD798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Criação de uma nova tabela no banco de dados.</w:t>
      </w:r>
    </w:p>
    <w:p w14:paraId="47BBB9A2" w14:textId="77777777" w:rsidR="002271C1" w:rsidRDefault="00000000" w:rsidP="007F3672">
      <w:pPr>
        <w:jc w:val="both"/>
      </w:pPr>
      <w:r>
        <w:t xml:space="preserve">SQL: </w:t>
      </w:r>
      <w:r w:rsidRPr="003A006E">
        <w:rPr>
          <w:b/>
          <w:bCs/>
        </w:rPr>
        <w:t>ID_PREFERENCIA NUMBER GENERATED BY DEFAULT ON NULL AS IDENTITY,</w:t>
      </w:r>
    </w:p>
    <w:p w14:paraId="07CD5F4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Explicação: Criação de um campo numérico com </w:t>
      </w:r>
      <w:proofErr w:type="gramStart"/>
      <w:r w:rsidRPr="007F3672">
        <w:rPr>
          <w:lang w:val="pt-BR"/>
        </w:rPr>
        <w:t>auto incremento</w:t>
      </w:r>
      <w:proofErr w:type="gramEnd"/>
      <w:r w:rsidRPr="007F3672">
        <w:rPr>
          <w:lang w:val="pt-BR"/>
        </w:rPr>
        <w:t xml:space="preserve"> (IDENTITY).</w:t>
      </w:r>
    </w:p>
    <w:p w14:paraId="6CCD286B" w14:textId="77777777" w:rsidR="002271C1" w:rsidRDefault="00000000" w:rsidP="007F3672">
      <w:pPr>
        <w:jc w:val="both"/>
      </w:pPr>
      <w:r>
        <w:t xml:space="preserve">SQL: </w:t>
      </w:r>
      <w:r w:rsidRPr="003A006E">
        <w:rPr>
          <w:b/>
          <w:bCs/>
        </w:rPr>
        <w:t>ID_USUARIO NUMBER NOT NULL,</w:t>
      </w:r>
    </w:p>
    <w:p w14:paraId="159473DB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Indica que o campo é obrigatório (não pode ser nulo).</w:t>
      </w:r>
    </w:p>
    <w:p w14:paraId="7B2D4A1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C6189F">
        <w:rPr>
          <w:b/>
          <w:bCs/>
          <w:lang w:val="pt-BR"/>
        </w:rPr>
        <w:t>TIPO_USO VARCHAR2(50),</w:t>
      </w:r>
    </w:p>
    <w:p w14:paraId="13800A4F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50 caracteres.</w:t>
      </w:r>
    </w:p>
    <w:p w14:paraId="321823C9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C6189F">
        <w:rPr>
          <w:b/>
          <w:bCs/>
          <w:lang w:val="pt-BR"/>
        </w:rPr>
        <w:t>GENERO_DESEJADO VARCHAR2(20),</w:t>
      </w:r>
    </w:p>
    <w:p w14:paraId="63219A81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20 caracteres.</w:t>
      </w:r>
    </w:p>
    <w:p w14:paraId="1B312174" w14:textId="77777777" w:rsidR="002271C1" w:rsidRPr="00C6189F" w:rsidRDefault="00000000" w:rsidP="007F3672">
      <w:pPr>
        <w:jc w:val="both"/>
        <w:rPr>
          <w:b/>
          <w:bCs/>
          <w:lang w:val="pt-BR"/>
        </w:rPr>
      </w:pPr>
      <w:r w:rsidRPr="007F3672">
        <w:rPr>
          <w:lang w:val="pt-BR"/>
        </w:rPr>
        <w:t xml:space="preserve">SQL: </w:t>
      </w:r>
      <w:r w:rsidRPr="00C6189F">
        <w:rPr>
          <w:b/>
          <w:bCs/>
          <w:lang w:val="pt-BR"/>
        </w:rPr>
        <w:t>COR_FAVORITA VARCHAR2(30),</w:t>
      </w:r>
    </w:p>
    <w:p w14:paraId="46DD29C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30 caracteres.</w:t>
      </w:r>
    </w:p>
    <w:p w14:paraId="2D98411C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 xml:space="preserve">SQL: </w:t>
      </w:r>
      <w:r w:rsidRPr="00C6189F">
        <w:rPr>
          <w:b/>
          <w:bCs/>
          <w:lang w:val="pt-BR"/>
        </w:rPr>
        <w:t>TAMANHO_CALCADO VARCHAR2(10),</w:t>
      </w:r>
    </w:p>
    <w:p w14:paraId="4506A12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Campo de texto com até 10 caracteres.</w:t>
      </w:r>
    </w:p>
    <w:p w14:paraId="2A60D758" w14:textId="77777777" w:rsidR="002271C1" w:rsidRDefault="00000000" w:rsidP="007F3672">
      <w:pPr>
        <w:jc w:val="both"/>
      </w:pPr>
      <w:r>
        <w:t xml:space="preserve">SQL: </w:t>
      </w:r>
      <w:r w:rsidRPr="00C6189F">
        <w:rPr>
          <w:b/>
          <w:bCs/>
        </w:rPr>
        <w:t>CONSTRAINT PK_PREFERENCIA_USUARIO PRIMARY KEY (ID_PREFERENCIA),</w:t>
      </w:r>
    </w:p>
    <w:p w14:paraId="603208B5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t>Explicação: Define a chave primária da tabela, garantindo que o valor seja único e não nulo.</w:t>
      </w:r>
    </w:p>
    <w:p w14:paraId="7A84FB5D" w14:textId="1CB6B506" w:rsidR="002271C1" w:rsidRDefault="00000000" w:rsidP="007F3672">
      <w:pPr>
        <w:jc w:val="both"/>
      </w:pPr>
      <w:r>
        <w:t xml:space="preserve">SQL: </w:t>
      </w:r>
      <w:r w:rsidRPr="00C6189F">
        <w:rPr>
          <w:b/>
          <w:bCs/>
        </w:rPr>
        <w:t>CONSTRAINT FK_PREF_USUARIO FOREIGN KEY (ID_USUARIO) REFERENCES FO_USUARIO(ID_USUARIO)</w:t>
      </w:r>
      <w:r w:rsidR="00C6189F">
        <w:rPr>
          <w:b/>
          <w:bCs/>
        </w:rPr>
        <w:t>)</w:t>
      </w:r>
      <w:proofErr w:type="gramStart"/>
      <w:r w:rsidR="00C6189F">
        <w:rPr>
          <w:b/>
          <w:bCs/>
        </w:rPr>
        <w:t>);</w:t>
      </w:r>
      <w:proofErr w:type="gramEnd"/>
    </w:p>
    <w:p w14:paraId="5AAC2967" w14:textId="77777777" w:rsidR="002271C1" w:rsidRPr="007F3672" w:rsidRDefault="00000000" w:rsidP="007F3672">
      <w:pPr>
        <w:jc w:val="both"/>
        <w:rPr>
          <w:lang w:val="pt-BR"/>
        </w:rPr>
      </w:pPr>
      <w:r w:rsidRPr="007F3672">
        <w:rPr>
          <w:lang w:val="pt-BR"/>
        </w:rPr>
        <w:lastRenderedPageBreak/>
        <w:t>Explicação: Define uma chave estrangeira, criando um vínculo com outra tabela.</w:t>
      </w:r>
    </w:p>
    <w:p w14:paraId="09DDE911" w14:textId="37435FC3" w:rsidR="002271C1" w:rsidRPr="007F3672" w:rsidRDefault="002271C1" w:rsidP="007F3672">
      <w:pPr>
        <w:jc w:val="both"/>
        <w:rPr>
          <w:lang w:val="pt-BR"/>
        </w:rPr>
      </w:pPr>
    </w:p>
    <w:sectPr w:rsidR="002271C1" w:rsidRPr="007F3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21600"/>
    <w:multiLevelType w:val="multilevel"/>
    <w:tmpl w:val="6B4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3141B"/>
    <w:multiLevelType w:val="multilevel"/>
    <w:tmpl w:val="075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809DA"/>
    <w:multiLevelType w:val="multilevel"/>
    <w:tmpl w:val="2C14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654F1"/>
    <w:multiLevelType w:val="multilevel"/>
    <w:tmpl w:val="B7C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B2398"/>
    <w:multiLevelType w:val="multilevel"/>
    <w:tmpl w:val="4F7A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F6C8A"/>
    <w:multiLevelType w:val="multilevel"/>
    <w:tmpl w:val="5F6E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A1510"/>
    <w:multiLevelType w:val="multilevel"/>
    <w:tmpl w:val="735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F7FA9"/>
    <w:multiLevelType w:val="multilevel"/>
    <w:tmpl w:val="9174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40863">
    <w:abstractNumId w:val="8"/>
  </w:num>
  <w:num w:numId="2" w16cid:durableId="942499813">
    <w:abstractNumId w:val="6"/>
  </w:num>
  <w:num w:numId="3" w16cid:durableId="179324149">
    <w:abstractNumId w:val="5"/>
  </w:num>
  <w:num w:numId="4" w16cid:durableId="399518233">
    <w:abstractNumId w:val="4"/>
  </w:num>
  <w:num w:numId="5" w16cid:durableId="912198921">
    <w:abstractNumId w:val="7"/>
  </w:num>
  <w:num w:numId="6" w16cid:durableId="716517224">
    <w:abstractNumId w:val="3"/>
  </w:num>
  <w:num w:numId="7" w16cid:durableId="1335493241">
    <w:abstractNumId w:val="2"/>
  </w:num>
  <w:num w:numId="8" w16cid:durableId="1577784499">
    <w:abstractNumId w:val="1"/>
  </w:num>
  <w:num w:numId="9" w16cid:durableId="2123260238">
    <w:abstractNumId w:val="0"/>
  </w:num>
  <w:num w:numId="10" w16cid:durableId="1133715791">
    <w:abstractNumId w:val="16"/>
  </w:num>
  <w:num w:numId="11" w16cid:durableId="1845826651">
    <w:abstractNumId w:val="12"/>
  </w:num>
  <w:num w:numId="12" w16cid:durableId="676856643">
    <w:abstractNumId w:val="11"/>
  </w:num>
  <w:num w:numId="13" w16cid:durableId="1859734951">
    <w:abstractNumId w:val="15"/>
  </w:num>
  <w:num w:numId="14" w16cid:durableId="1908220586">
    <w:abstractNumId w:val="14"/>
  </w:num>
  <w:num w:numId="15" w16cid:durableId="1295720203">
    <w:abstractNumId w:val="9"/>
  </w:num>
  <w:num w:numId="16" w16cid:durableId="1587379412">
    <w:abstractNumId w:val="13"/>
  </w:num>
  <w:num w:numId="17" w16cid:durableId="49112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71C1"/>
    <w:rsid w:val="0029639D"/>
    <w:rsid w:val="00326F90"/>
    <w:rsid w:val="00346EB4"/>
    <w:rsid w:val="003A006E"/>
    <w:rsid w:val="004D1420"/>
    <w:rsid w:val="007F3672"/>
    <w:rsid w:val="00821368"/>
    <w:rsid w:val="00864198"/>
    <w:rsid w:val="00A421B6"/>
    <w:rsid w:val="00AA1D8D"/>
    <w:rsid w:val="00B47730"/>
    <w:rsid w:val="00B83FCB"/>
    <w:rsid w:val="00C26BAF"/>
    <w:rsid w:val="00C6189F"/>
    <w:rsid w:val="00CB0664"/>
    <w:rsid w:val="00DC0A54"/>
    <w:rsid w:val="00DE5C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473F5"/>
  <w14:defaultImageDpi w14:val="300"/>
  <w15:docId w15:val="{20C72FE9-06FC-45A8-983F-8A80E887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1954</Words>
  <Characters>10554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MARCIO MARQUES DE MORAES</cp:lastModifiedBy>
  <cp:revision>2</cp:revision>
  <dcterms:created xsi:type="dcterms:W3CDTF">2025-04-19T21:54:00Z</dcterms:created>
  <dcterms:modified xsi:type="dcterms:W3CDTF">2025-04-19T21:54:00Z</dcterms:modified>
  <cp:category/>
</cp:coreProperties>
</file>